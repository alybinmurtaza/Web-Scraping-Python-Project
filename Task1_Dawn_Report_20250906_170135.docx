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CS4048 – Task 1: Dawn News Headlines</w:t>
      </w:r>
    </w:p>
    <w:p>
      <w:r>
        <w:t>Generated: 2025-09-06T17:01:35+05:00</w:t>
      </w:r>
    </w:p>
    <w:p>
      <w:r>
        <w:t>Rows: 30 | Source: dawn.com</w:t>
      </w:r>
    </w:p>
    <w:p>
      <w:r>
        <w:t>This table includes the headline text, original article URL, and the scraper timestamp for reproducibility.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5760"/>
        <w:gridCol w:w="2880"/>
        <w:gridCol w:w="2304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Headline</w:t>
            </w:r>
          </w:p>
        </w:tc>
        <w:tc>
          <w:tcPr>
            <w:tcW w:type="dxa" w:w="1728"/>
          </w:tcPr>
          <w:p>
            <w:r>
              <w:t>URL</w:t>
            </w:r>
          </w:p>
        </w:tc>
        <w:tc>
          <w:tcPr>
            <w:tcW w:type="dxa" w:w="1728"/>
          </w:tcPr>
          <w:p>
            <w:r>
              <w:t>Scraped At</w:t>
            </w:r>
          </w:p>
        </w:tc>
        <w:tc>
          <w:tcPr>
            <w:tcW w:type="dxa" w:w="1728"/>
          </w:tcPr>
          <w:p>
            <w:r>
              <w:t>Source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Civil, military leadership pay tributes to soldiers and martyrs as nation observes 60th Defence Day</w:t>
            </w:r>
          </w:p>
        </w:tc>
        <w:tc>
          <w:tcPr>
            <w:tcW w:type="dxa" w:w="1728"/>
          </w:tcPr>
          <w:p>
            <w:hyperlink r:id="rId9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Pakistan to host South Africa for cricket series in October: PCB</w:t>
            </w:r>
          </w:p>
        </w:tc>
        <w:tc>
          <w:tcPr>
            <w:tcW w:type="dxa" w:w="1728"/>
          </w:tcPr>
          <w:p>
            <w:hyperlink r:id="rId10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Trump signs order offering some tariff exemptions to countries with US trade deals</w:t>
            </w:r>
          </w:p>
        </w:tc>
        <w:tc>
          <w:tcPr>
            <w:tcW w:type="dxa" w:w="1728"/>
          </w:tcPr>
          <w:p>
            <w:hyperlink r:id="rId11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Submarine cable damage may degrade internet services during peak hours: PTCL</w:t>
            </w:r>
          </w:p>
        </w:tc>
        <w:tc>
          <w:tcPr>
            <w:tcW w:type="dxa" w:w="1728"/>
          </w:tcPr>
          <w:p>
            <w:hyperlink r:id="rId12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Sales of BYD cars cross 2,000 in six months</w:t>
            </w:r>
          </w:p>
        </w:tc>
        <w:tc>
          <w:tcPr>
            <w:tcW w:type="dxa" w:w="1728"/>
          </w:tcPr>
          <w:p>
            <w:hyperlink r:id="rId13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Indian PM Modi says ties with US still ‘very positive’</w:t>
            </w:r>
          </w:p>
        </w:tc>
        <w:tc>
          <w:tcPr>
            <w:tcW w:type="dxa" w:w="1728"/>
          </w:tcPr>
          <w:p>
            <w:hyperlink r:id="rId14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Thailand’s next PM reaffirms fresh polls promise</w:t>
            </w:r>
          </w:p>
        </w:tc>
        <w:tc>
          <w:tcPr>
            <w:tcW w:type="dxa" w:w="1728"/>
          </w:tcPr>
          <w:p>
            <w:hyperlink r:id="rId15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Can ICC use India’s own policy to revive Pakistan-India Tests?</w:t>
            </w:r>
          </w:p>
        </w:tc>
        <w:tc>
          <w:tcPr>
            <w:tcW w:type="dxa" w:w="1728"/>
          </w:tcPr>
          <w:p>
            <w:hyperlink r:id="rId16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Editorial: There’s a need to move away from the hybrid model in the interest of democracy</w:t>
            </w:r>
          </w:p>
        </w:tc>
        <w:tc>
          <w:tcPr>
            <w:tcW w:type="dxa" w:w="1728"/>
          </w:tcPr>
          <w:p>
            <w:hyperlink r:id="rId17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Trump stung by SCO optics</w:t>
            </w:r>
          </w:p>
        </w:tc>
        <w:tc>
          <w:tcPr>
            <w:tcW w:type="dxa" w:w="1728"/>
          </w:tcPr>
          <w:p>
            <w:hyperlink r:id="rId18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Explore Karachi through Ayeza Khan’s eyes</w:t>
            </w:r>
          </w:p>
        </w:tc>
        <w:tc>
          <w:tcPr>
            <w:tcW w:type="dxa" w:w="1728"/>
          </w:tcPr>
          <w:p>
            <w:hyperlink r:id="rId19">
              <w:r>
                <w:rPr>
                  <w:u w:val="single"/>
                  <w:color w:val="0563C1"/>
                </w:rPr>
                <w:t>images.dawn.com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Reports of sexual misconduct are weaponised to enforce segregation, oppose coeducation</w:t>
            </w:r>
          </w:p>
        </w:tc>
        <w:tc>
          <w:tcPr>
            <w:tcW w:type="dxa" w:w="1728"/>
          </w:tcPr>
          <w:p>
            <w:hyperlink r:id="rId20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‘Not just a sea journey’: Former JI senator details risks of humanitarian mission to Gaza</w:t>
            </w:r>
          </w:p>
        </w:tc>
        <w:tc>
          <w:tcPr>
            <w:tcW w:type="dxa" w:w="1728"/>
          </w:tcPr>
          <w:p>
            <w:hyperlink r:id="rId21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YouTuber Iqra Kanwal summoned in gambling app inquiry, seeks additional time due to pregnancy</w:t>
            </w:r>
          </w:p>
        </w:tc>
        <w:tc>
          <w:tcPr>
            <w:tcW w:type="dxa" w:w="1728"/>
          </w:tcPr>
          <w:p>
            <w:hyperlink r:id="rId22">
              <w:r>
                <w:rPr>
                  <w:u w:val="single"/>
                  <w:color w:val="0563C1"/>
                </w:rPr>
                <w:t>images.dawn.com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WHO adds weight-loss drugs to list of essential medicines for adults across the globe</w:t>
            </w:r>
          </w:p>
        </w:tc>
        <w:tc>
          <w:tcPr>
            <w:tcW w:type="dxa" w:w="1728"/>
          </w:tcPr>
          <w:p>
            <w:hyperlink r:id="rId23">
              <w:r>
                <w:rPr>
                  <w:u w:val="single"/>
                  <w:color w:val="0563C1"/>
                </w:rPr>
                <w:t>images.dawn.com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The Voice of Hind Rajab is being targeted by a hate campaign, says director Kaouther Ben Hania</w:t>
            </w:r>
          </w:p>
        </w:tc>
        <w:tc>
          <w:tcPr>
            <w:tcW w:type="dxa" w:w="1728"/>
          </w:tcPr>
          <w:p>
            <w:hyperlink r:id="rId24">
              <w:r>
                <w:rPr>
                  <w:u w:val="single"/>
                  <w:color w:val="0563C1"/>
                </w:rPr>
                <w:t>images.dawn.com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Who is Shabana Mahmood, the second UK home secretary of Pakistani-origin?</w:t>
            </w:r>
          </w:p>
        </w:tc>
        <w:tc>
          <w:tcPr>
            <w:tcW w:type="dxa" w:w="1728"/>
          </w:tcPr>
          <w:p>
            <w:hyperlink r:id="rId25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Diplomatic tour de force: China’s Xi shows he’s ‘totally in charge’</w:t>
            </w:r>
          </w:p>
        </w:tc>
        <w:tc>
          <w:tcPr>
            <w:tcW w:type="dxa" w:w="1728"/>
          </w:tcPr>
          <w:p>
            <w:hyperlink r:id="rId26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New recipes help Pakistani mothers ward off malnutrition</w:t>
            </w:r>
          </w:p>
        </w:tc>
        <w:tc>
          <w:tcPr>
            <w:tcW w:type="dxa" w:w="1728"/>
          </w:tcPr>
          <w:p>
            <w:hyperlink r:id="rId27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DISCOURSE: YOSHIDA’S SHALIMAR BAGH</w:t>
            </w:r>
          </w:p>
        </w:tc>
        <w:tc>
          <w:tcPr>
            <w:tcW w:type="dxa" w:w="1728"/>
          </w:tcPr>
          <w:p>
            <w:hyperlink r:id="rId28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Riviera Group unveils Sky Garden Model Apartment, a landmark in Pakistan’s luxury living</w:t>
            </w:r>
          </w:p>
        </w:tc>
        <w:tc>
          <w:tcPr>
            <w:tcW w:type="dxa" w:w="1728"/>
          </w:tcPr>
          <w:p>
            <w:hyperlink r:id="rId29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The new luxury of experience: TCL C7K QD-Mini LED</w:t>
            </w:r>
          </w:p>
        </w:tc>
        <w:tc>
          <w:tcPr>
            <w:tcW w:type="dxa" w:w="1728"/>
          </w:tcPr>
          <w:p>
            <w:hyperlink r:id="rId30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New property platform Darscover aims to simplify rentals and investments for Pakistanis in Malta</w:t>
            </w:r>
          </w:p>
        </w:tc>
        <w:tc>
          <w:tcPr>
            <w:tcW w:type="dxa" w:w="1728"/>
          </w:tcPr>
          <w:p>
            <w:hyperlink r:id="rId31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Australia excited as teen sprinter Gout makes world championships debut</w:t>
            </w:r>
          </w:p>
        </w:tc>
        <w:tc>
          <w:tcPr>
            <w:tcW w:type="dxa" w:w="1728"/>
          </w:tcPr>
          <w:p>
            <w:hyperlink r:id="rId32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Punjab CM under fire over  ‘port-a-loo’ gaffe</w:t>
            </w:r>
          </w:p>
        </w:tc>
        <w:tc>
          <w:tcPr>
            <w:tcW w:type="dxa" w:w="1728"/>
          </w:tcPr>
          <w:p>
            <w:hyperlink r:id="rId33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India blocks Austrian economist’s X account over ‘dismantle India’ post: report</w:t>
            </w:r>
          </w:p>
        </w:tc>
        <w:tc>
          <w:tcPr>
            <w:tcW w:type="dxa" w:w="1728"/>
          </w:tcPr>
          <w:p>
            <w:hyperlink r:id="rId34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Two women held for hurling egg at Imran Khan’s sister Aleema in Rawalpindi: police</w:t>
            </w:r>
          </w:p>
        </w:tc>
        <w:tc>
          <w:tcPr>
            <w:tcW w:type="dxa" w:w="1728"/>
          </w:tcPr>
          <w:p>
            <w:hyperlink r:id="rId35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Trump says India and Russia appear ‘lost’ to ‘deepest, darkest China’</w:t>
            </w:r>
          </w:p>
        </w:tc>
        <w:tc>
          <w:tcPr>
            <w:tcW w:type="dxa" w:w="1728"/>
          </w:tcPr>
          <w:p>
            <w:hyperlink r:id="rId36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Flood accountability</w:t>
            </w:r>
          </w:p>
        </w:tc>
        <w:tc>
          <w:tcPr>
            <w:tcW w:type="dxa" w:w="1728"/>
          </w:tcPr>
          <w:p>
            <w:hyperlink r:id="rId37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Pakistani-origin Shabana Mahmood made UK interior minister in cabinet reshuffle</w:t>
            </w:r>
          </w:p>
        </w:tc>
        <w:tc>
          <w:tcPr>
            <w:tcW w:type="dxa" w:w="1728"/>
          </w:tcPr>
          <w:p>
            <w:hyperlink r:id="rId38">
              <w:r>
                <w:rPr>
                  <w:u w:val="single"/>
                  <w:color w:val="0563C1"/>
                </w:rPr>
                <w:t>www.dawn.com</w:t>
              </w:r>
            </w:hyperlink>
          </w:p>
        </w:tc>
        <w:tc>
          <w:tcPr>
            <w:tcW w:type="dxa" w:w="1728"/>
          </w:tcPr>
          <w:p>
            <w:r>
              <w:t>2025-09-06 16:40:31</w:t>
            </w:r>
          </w:p>
        </w:tc>
        <w:tc>
          <w:tcPr>
            <w:tcW w:type="dxa" w:w="1728"/>
          </w:tcPr>
          <w:p>
            <w:r>
              <w:t>dawn.com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dawn.com/news/1940142/civil-military-leadership-pay-tributes-to-soldiers-and-martyrs-as-nation-observes-60th-defence-day" TargetMode="External"/><Relationship Id="rId10" Type="http://schemas.openxmlformats.org/officeDocument/2006/relationships/hyperlink" Target="https://www.dawn.com/news/1940174/pakistan-to-host-south-africa-for-cricket-series-in-october-pcb" TargetMode="External"/><Relationship Id="rId11" Type="http://schemas.openxmlformats.org/officeDocument/2006/relationships/hyperlink" Target="https://www.dawn.com/news/1940163/trump-signs-order-offering-some-tariff-exemptions-to-countries-with-us-trade-deals" TargetMode="External"/><Relationship Id="rId12" Type="http://schemas.openxmlformats.org/officeDocument/2006/relationships/hyperlink" Target="https://www.dawn.com/news/1940154/submarine-cable-damage-may-degrade-internet-services-during-peak-hours-ptcl" TargetMode="External"/><Relationship Id="rId13" Type="http://schemas.openxmlformats.org/officeDocument/2006/relationships/hyperlink" Target="https://www.dawn.com/news/1940066/sales-of-byd-cars-cross-2000-in-six-months" TargetMode="External"/><Relationship Id="rId14" Type="http://schemas.openxmlformats.org/officeDocument/2006/relationships/hyperlink" Target="https://www.dawn.com/news/1940148/indian-pm-modi-says-ties-with-us-still-very-positive" TargetMode="External"/><Relationship Id="rId15" Type="http://schemas.openxmlformats.org/officeDocument/2006/relationships/hyperlink" Target="https://www.dawn.com/news/1940167/thailands-next-pm-reaffirms-fresh-polls-promise" TargetMode="External"/><Relationship Id="rId16" Type="http://schemas.openxmlformats.org/officeDocument/2006/relationships/hyperlink" Target="https://www.dawn.com/news/1939991/can-icc-use-indias-own-policy-to-revive-pakistan-india-tests" TargetMode="External"/><Relationship Id="rId17" Type="http://schemas.openxmlformats.org/officeDocument/2006/relationships/hyperlink" Target="https://www.dawn.com/news/1940103" TargetMode="External"/><Relationship Id="rId18" Type="http://schemas.openxmlformats.org/officeDocument/2006/relationships/hyperlink" Target="https://www.dawn.com/news/1940106/trump-stung-by-sco-optics" TargetMode="External"/><Relationship Id="rId19" Type="http://schemas.openxmlformats.org/officeDocument/2006/relationships/hyperlink" Target="https://images.dawn.com/news/1194114/explore-karachi-through-ayeza-khans-eyes" TargetMode="External"/><Relationship Id="rId20" Type="http://schemas.openxmlformats.org/officeDocument/2006/relationships/hyperlink" Target="https://www.dawn.com/news/1940107" TargetMode="External"/><Relationship Id="rId21" Type="http://schemas.openxmlformats.org/officeDocument/2006/relationships/hyperlink" Target="https://www.dawn.com/news/1939935/not-just-a-sea-journey-former-ji-senator-details-risks-of-humanitarian-mission-to-gaza" TargetMode="External"/><Relationship Id="rId22" Type="http://schemas.openxmlformats.org/officeDocument/2006/relationships/hyperlink" Target="https://images.dawn.com/news/1194113/youtuber-iqra-kanwal-summoned-in-gambling-app-inquiry-seeks-additional-time-due-to-pregnancy" TargetMode="External"/><Relationship Id="rId23" Type="http://schemas.openxmlformats.org/officeDocument/2006/relationships/hyperlink" Target="https://images.dawn.com/news/1194112/who-adds-weight-loss-drugs-to-list-of-essential-medicines-for-adults-across-the-globe" TargetMode="External"/><Relationship Id="rId24" Type="http://schemas.openxmlformats.org/officeDocument/2006/relationships/hyperlink" Target="https://images.dawn.com/news/1194111/the-voice-of-hind-rajab-is-being-targeted-by-a-hate-campaign-says-director-kaouther-ben-hania" TargetMode="External"/><Relationship Id="rId25" Type="http://schemas.openxmlformats.org/officeDocument/2006/relationships/hyperlink" Target="https://www.dawn.com/news/1940086#:~:text=in%20our%20party%E2%80%9D.-,Shabana%E2%80%99s%20rise,-Shabana%20Mahmood%2C%20the" TargetMode="External"/><Relationship Id="rId26" Type="http://schemas.openxmlformats.org/officeDocument/2006/relationships/hyperlink" Target="https://www.dawn.com/news/1939932/diplomatic-tour-de-force-chinas-xi-shows-hes-totally-in-charge" TargetMode="External"/><Relationship Id="rId27" Type="http://schemas.openxmlformats.org/officeDocument/2006/relationships/hyperlink" Target="https://www.dawn.com/news/1939900/new-recipes-help-pakistani-mothers-ward-off-malnutrition" TargetMode="External"/><Relationship Id="rId28" Type="http://schemas.openxmlformats.org/officeDocument/2006/relationships/hyperlink" Target="https://www.dawn.com/news/1938205/discourse-yoshidas-shalimar-bagh" TargetMode="External"/><Relationship Id="rId29" Type="http://schemas.openxmlformats.org/officeDocument/2006/relationships/hyperlink" Target="https://www.dawn.com/news/1939642/riviera-group-unveils-sky-garden-model-apartment-a-landmark-in-pakistans-luxury-living" TargetMode="External"/><Relationship Id="rId30" Type="http://schemas.openxmlformats.org/officeDocument/2006/relationships/hyperlink" Target="https://www.dawn.com/news/1939676/the-new-luxury-of-experience-tcl-c7k-qd-mini-led" TargetMode="External"/><Relationship Id="rId31" Type="http://schemas.openxmlformats.org/officeDocument/2006/relationships/hyperlink" Target="https://www.dawn.com/news/1939132/new-property-platform-darscover-aims-to-simplify-rentals-and-investments-for-pakistanis-in-malta" TargetMode="External"/><Relationship Id="rId32" Type="http://schemas.openxmlformats.org/officeDocument/2006/relationships/hyperlink" Target="https://www.dawn.com/news/1939690/australia-excited-as-teen-sprinter-gout-makes-world-championships-debut" TargetMode="External"/><Relationship Id="rId33" Type="http://schemas.openxmlformats.org/officeDocument/2006/relationships/hyperlink" Target="https://www.dawn.com/news/1939829/punjab-cm-under-fire-over-port-a-loo-gaffe" TargetMode="External"/><Relationship Id="rId34" Type="http://schemas.openxmlformats.org/officeDocument/2006/relationships/hyperlink" Target="https://www.dawn.com/news/1939891/india-blocks-austrian-economists-x-account-over-dismantle-india-post-report" TargetMode="External"/><Relationship Id="rId35" Type="http://schemas.openxmlformats.org/officeDocument/2006/relationships/hyperlink" Target="https://www.dawn.com/news/1939910/two-women-held-for-hurling-egg-at-imran-khans-sister-aleema-in-rawalpindi-police" TargetMode="External"/><Relationship Id="rId36" Type="http://schemas.openxmlformats.org/officeDocument/2006/relationships/hyperlink" Target="https://www.dawn.com/news/1939938/trump-says-india-and-russia-appear-lost-to-deepest-darkest-china" TargetMode="External"/><Relationship Id="rId37" Type="http://schemas.openxmlformats.org/officeDocument/2006/relationships/hyperlink" Target="https://www.dawn.com/news/1939809/flood-accountability" TargetMode="External"/><Relationship Id="rId38" Type="http://schemas.openxmlformats.org/officeDocument/2006/relationships/hyperlink" Target="https://www.dawn.com/news/1939978/pakistani-origin-shabana-mahmood-made-uk-interior-minister-in-cabinet-reshuff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CS4048 – Task 1: Dawn News Headlines</dc:title>
  <dc:subject>Data scraping transparency report</dc:subject>
  <dc:creator>Student – CS4048</dc:creator>
  <cp:keywords/>
  <dc:description>generated by python-docx</dc:description>
  <cp:lastModifiedBy/>
  <cp:revision>1</cp:revision>
  <dcterms:created xsi:type="dcterms:W3CDTF">2025-09-06T17:01:35Z</dcterms:created>
  <dcterms:modified xsi:type="dcterms:W3CDTF">2013-12-23T23:15:00Z</dcterms:modified>
  <cp:category/>
</cp:coreProperties>
</file>