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CS4048 – Task 2: PSX Indices</w:t>
      </w:r>
    </w:p>
    <w:p>
      <w:r>
        <w:t>Generated: 2025-09-06T18:10:08+05:00</w:t>
      </w:r>
    </w:p>
    <w:p>
      <w:r>
        <w:t>As provided by PSX (source_as_of: Sep 5, 2025 4:50 PM)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  <w:gridCol w:w="1872"/>
        <w:gridCol w:w="1872"/>
        <w:gridCol w:w="1872"/>
        <w:gridCol w:w="1872"/>
        <w:gridCol w:w="1872"/>
        <w:gridCol w:w="1872"/>
        <w:gridCol w:w="1872"/>
      </w:tblGrid>
      <w:tr>
        <w:tc>
          <w:tcPr>
            <w:tcW w:type="dxa" w:w="720"/>
          </w:tcPr>
          <w:p>
            <w:r>
              <w:t>Index Name</w:t>
            </w:r>
          </w:p>
        </w:tc>
        <w:tc>
          <w:tcPr>
            <w:tcW w:type="dxa" w:w="720"/>
          </w:tcPr>
          <w:p>
            <w:r>
              <w:t>High</w:t>
            </w:r>
          </w:p>
        </w:tc>
        <w:tc>
          <w:tcPr>
            <w:tcW w:type="dxa" w:w="720"/>
          </w:tcPr>
          <w:p>
            <w:r>
              <w:t>Low</w:t>
            </w:r>
          </w:p>
        </w:tc>
        <w:tc>
          <w:tcPr>
            <w:tcW w:type="dxa" w:w="720"/>
          </w:tcPr>
          <w:p>
            <w:r>
              <w:t>Current</w:t>
            </w:r>
          </w:p>
        </w:tc>
        <w:tc>
          <w:tcPr>
            <w:tcW w:type="dxa" w:w="720"/>
          </w:tcPr>
          <w:p>
            <w:r>
              <w:t>Change</w:t>
            </w:r>
          </w:p>
        </w:tc>
        <w:tc>
          <w:tcPr>
            <w:tcW w:type="dxa" w:w="720"/>
          </w:tcPr>
          <w:p>
            <w:r>
              <w:t>Change %</w:t>
            </w:r>
          </w:p>
        </w:tc>
        <w:tc>
          <w:tcPr>
            <w:tcW w:type="dxa" w:w="720"/>
          </w:tcPr>
          <w:p>
            <w:r>
              <w:t>LDCP</w:t>
            </w:r>
          </w:p>
        </w:tc>
        <w:tc>
          <w:tcPr>
            <w:tcW w:type="dxa" w:w="720"/>
          </w:tcPr>
          <w:p>
            <w:r>
              <w:t>Open</w:t>
            </w:r>
          </w:p>
        </w:tc>
        <w:tc>
          <w:tcPr>
            <w:tcW w:type="dxa" w:w="720"/>
          </w:tcPr>
          <w:p>
            <w:r>
              <w:t>Volume</w:t>
            </w:r>
          </w:p>
        </w:tc>
        <w:tc>
          <w:tcPr>
            <w:tcW w:type="dxa" w:w="720"/>
          </w:tcPr>
          <w:p>
            <w:r>
              <w:t>scraped_at</w:t>
            </w:r>
          </w:p>
        </w:tc>
        <w:tc>
          <w:tcPr>
            <w:tcW w:type="dxa" w:w="720"/>
          </w:tcPr>
          <w:p>
            <w:r>
              <w:t>source</w:t>
            </w:r>
          </w:p>
        </w:tc>
        <w:tc>
          <w:tcPr>
            <w:tcW w:type="dxa" w:w="720"/>
          </w:tcPr>
          <w:p>
            <w:r>
              <w:t>source_as_of</w:t>
            </w:r>
          </w:p>
        </w:tc>
      </w:tr>
      <w:tr>
        <w:tc>
          <w:tcPr>
            <w:tcW w:type="dxa" w:w="720"/>
          </w:tcPr>
          <w:p>
            <w:r>
              <w:t>KSE100</w:t>
            </w:r>
          </w:p>
        </w:tc>
        <w:tc>
          <w:tcPr>
            <w:tcW w:type="dxa" w:w="720"/>
          </w:tcPr>
          <w:p>
            <w:r>
              <w:t>154511.31</w:t>
            </w:r>
          </w:p>
        </w:tc>
        <w:tc>
          <w:tcPr>
            <w:tcW w:type="dxa" w:w="720"/>
          </w:tcPr>
          <w:p>
            <w:r>
              <w:t>153129.78</w:t>
            </w:r>
          </w:p>
        </w:tc>
        <w:tc>
          <w:tcPr>
            <w:tcW w:type="dxa" w:w="720"/>
          </w:tcPr>
          <w:p>
            <w:r>
              <w:t>154277.19</w:t>
            </w:r>
          </w:p>
        </w:tc>
        <w:tc>
          <w:tcPr>
            <w:tcW w:type="dxa" w:w="720"/>
          </w:tcPr>
          <w:p>
            <w:r>
              <w:t>1611.47</w:t>
            </w:r>
          </w:p>
        </w:tc>
        <w:tc>
          <w:tcPr>
            <w:tcW w:type="dxa" w:w="720"/>
          </w:tcPr>
          <w:p>
            <w:r>
              <w:t>1.06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2025-09-06T18:00:48+05:00</w:t>
            </w:r>
          </w:p>
        </w:tc>
        <w:tc>
          <w:tcPr>
            <w:tcW w:type="dxa" w:w="720"/>
          </w:tcPr>
          <w:p>
            <w:r>
              <w:t>dps.psx.com.pk/indices</w:t>
            </w:r>
          </w:p>
        </w:tc>
        <w:tc>
          <w:tcPr>
            <w:tcW w:type="dxa" w:w="720"/>
          </w:tcPr>
          <w:p>
            <w:r>
              <w:t>Sep 5, 2025 4:50 PM</w:t>
            </w:r>
          </w:p>
        </w:tc>
      </w:tr>
      <w:tr>
        <w:tc>
          <w:tcPr>
            <w:tcW w:type="dxa" w:w="720"/>
          </w:tcPr>
          <w:p>
            <w:r>
              <w:t>ALLSHR</w:t>
            </w:r>
          </w:p>
        </w:tc>
        <w:tc>
          <w:tcPr>
            <w:tcW w:type="dxa" w:w="720"/>
          </w:tcPr>
          <w:p>
            <w:r>
              <w:t>94530.13</w:t>
            </w:r>
          </w:p>
        </w:tc>
        <w:tc>
          <w:tcPr>
            <w:tcW w:type="dxa" w:w="720"/>
          </w:tcPr>
          <w:p>
            <w:r>
              <w:t>93796.32</w:t>
            </w:r>
          </w:p>
        </w:tc>
        <w:tc>
          <w:tcPr>
            <w:tcW w:type="dxa" w:w="720"/>
          </w:tcPr>
          <w:p>
            <w:r>
              <w:t>94348.18</w:t>
            </w:r>
          </w:p>
        </w:tc>
        <w:tc>
          <w:tcPr>
            <w:tcW w:type="dxa" w:w="720"/>
          </w:tcPr>
          <w:p>
            <w:r>
              <w:t>835.46</w:t>
            </w:r>
          </w:p>
        </w:tc>
        <w:tc>
          <w:tcPr>
            <w:tcW w:type="dxa" w:w="720"/>
          </w:tcPr>
          <w:p>
            <w:r>
              <w:t>0.89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2025-09-06T18:00:48+05:00</w:t>
            </w:r>
          </w:p>
        </w:tc>
        <w:tc>
          <w:tcPr>
            <w:tcW w:type="dxa" w:w="720"/>
          </w:tcPr>
          <w:p>
            <w:r>
              <w:t>dps.psx.com.pk/indices</w:t>
            </w:r>
          </w:p>
        </w:tc>
        <w:tc>
          <w:tcPr>
            <w:tcW w:type="dxa" w:w="720"/>
          </w:tcPr>
          <w:p>
            <w:r>
              <w:t>Sep 5, 2025 4:50 PM</w:t>
            </w:r>
          </w:p>
        </w:tc>
      </w:tr>
      <w:tr>
        <w:tc>
          <w:tcPr>
            <w:tcW w:type="dxa" w:w="720"/>
          </w:tcPr>
          <w:p>
            <w:r>
              <w:t>KSE30</w:t>
            </w:r>
          </w:p>
        </w:tc>
        <w:tc>
          <w:tcPr>
            <w:tcW w:type="dxa" w:w="720"/>
          </w:tcPr>
          <w:p>
            <w:r>
              <w:t>47154.92</w:t>
            </w:r>
          </w:p>
        </w:tc>
        <w:tc>
          <w:tcPr>
            <w:tcW w:type="dxa" w:w="720"/>
          </w:tcPr>
          <w:p>
            <w:r>
              <w:t>46622.06</w:t>
            </w:r>
          </w:p>
        </w:tc>
        <w:tc>
          <w:tcPr>
            <w:tcW w:type="dxa" w:w="720"/>
          </w:tcPr>
          <w:p>
            <w:r>
              <w:t>47063.21</w:t>
            </w:r>
          </w:p>
        </w:tc>
        <w:tc>
          <w:tcPr>
            <w:tcW w:type="dxa" w:w="720"/>
          </w:tcPr>
          <w:p>
            <w:r>
              <w:t>563.54</w:t>
            </w:r>
          </w:p>
        </w:tc>
        <w:tc>
          <w:tcPr>
            <w:tcW w:type="dxa" w:w="720"/>
          </w:tcPr>
          <w:p>
            <w:r>
              <w:t>1.21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2025-09-06T18:00:48+05:00</w:t>
            </w:r>
          </w:p>
        </w:tc>
        <w:tc>
          <w:tcPr>
            <w:tcW w:type="dxa" w:w="720"/>
          </w:tcPr>
          <w:p>
            <w:r>
              <w:t>dps.psx.com.pk/indices</w:t>
            </w:r>
          </w:p>
        </w:tc>
        <w:tc>
          <w:tcPr>
            <w:tcW w:type="dxa" w:w="720"/>
          </w:tcPr>
          <w:p>
            <w:r>
              <w:t>Sep 5, 2025 4:50 PM</w:t>
            </w:r>
          </w:p>
        </w:tc>
      </w:tr>
      <w:tr>
        <w:tc>
          <w:tcPr>
            <w:tcW w:type="dxa" w:w="720"/>
          </w:tcPr>
          <w:p>
            <w:r>
              <w:t>KMI30</w:t>
            </w:r>
          </w:p>
        </w:tc>
        <w:tc>
          <w:tcPr>
            <w:tcW w:type="dxa" w:w="720"/>
          </w:tcPr>
          <w:p>
            <w:r>
              <w:t>224460.27</w:t>
            </w:r>
          </w:p>
        </w:tc>
        <w:tc>
          <w:tcPr>
            <w:tcW w:type="dxa" w:w="720"/>
          </w:tcPr>
          <w:p>
            <w:r>
              <w:t>220668.5</w:t>
            </w:r>
          </w:p>
        </w:tc>
        <w:tc>
          <w:tcPr>
            <w:tcW w:type="dxa" w:w="720"/>
          </w:tcPr>
          <w:p>
            <w:r>
              <w:t>223849.79</w:t>
            </w:r>
          </w:p>
        </w:tc>
        <w:tc>
          <w:tcPr>
            <w:tcW w:type="dxa" w:w="720"/>
          </w:tcPr>
          <w:p>
            <w:r>
              <w:t>3467.85</w:t>
            </w:r>
          </w:p>
        </w:tc>
        <w:tc>
          <w:tcPr>
            <w:tcW w:type="dxa" w:w="720"/>
          </w:tcPr>
          <w:p>
            <w:r>
              <w:t>1.57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2025-09-06T18:00:48+05:00</w:t>
            </w:r>
          </w:p>
        </w:tc>
        <w:tc>
          <w:tcPr>
            <w:tcW w:type="dxa" w:w="720"/>
          </w:tcPr>
          <w:p>
            <w:r>
              <w:t>dps.psx.com.pk/indices</w:t>
            </w:r>
          </w:p>
        </w:tc>
        <w:tc>
          <w:tcPr>
            <w:tcW w:type="dxa" w:w="720"/>
          </w:tcPr>
          <w:p>
            <w:r>
              <w:t>Sep 5, 2025 4:50 PM</w:t>
            </w:r>
          </w:p>
        </w:tc>
      </w:tr>
      <w:tr>
        <w:tc>
          <w:tcPr>
            <w:tcW w:type="dxa" w:w="720"/>
          </w:tcPr>
          <w:p>
            <w:r>
              <w:t>BKTI</w:t>
            </w:r>
          </w:p>
        </w:tc>
        <w:tc>
          <w:tcPr>
            <w:tcW w:type="dxa" w:w="720"/>
          </w:tcPr>
          <w:p>
            <w:r>
              <w:t>42257.31</w:t>
            </w:r>
          </w:p>
        </w:tc>
        <w:tc>
          <w:tcPr>
            <w:tcW w:type="dxa" w:w="720"/>
          </w:tcPr>
          <w:p>
            <w:r>
              <w:t>41872.13</w:t>
            </w:r>
          </w:p>
        </w:tc>
        <w:tc>
          <w:tcPr>
            <w:tcW w:type="dxa" w:w="720"/>
          </w:tcPr>
          <w:p>
            <w:r>
              <w:t>42116.2</w:t>
            </w:r>
          </w:p>
        </w:tc>
        <w:tc>
          <w:tcPr>
            <w:tcW w:type="dxa" w:w="720"/>
          </w:tcPr>
          <w:p>
            <w:r>
              <w:t>468.14</w:t>
            </w:r>
          </w:p>
        </w:tc>
        <w:tc>
          <w:tcPr>
            <w:tcW w:type="dxa" w:w="720"/>
          </w:tcPr>
          <w:p>
            <w:r>
              <w:t>1.12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2025-09-06T18:00:48+05:00</w:t>
            </w:r>
          </w:p>
        </w:tc>
        <w:tc>
          <w:tcPr>
            <w:tcW w:type="dxa" w:w="720"/>
          </w:tcPr>
          <w:p>
            <w:r>
              <w:t>dps.psx.com.pk/indices</w:t>
            </w:r>
          </w:p>
        </w:tc>
        <w:tc>
          <w:tcPr>
            <w:tcW w:type="dxa" w:w="720"/>
          </w:tcPr>
          <w:p>
            <w:r>
              <w:t>Sep 5, 2025 4:50 PM</w:t>
            </w:r>
          </w:p>
        </w:tc>
      </w:tr>
      <w:tr>
        <w:tc>
          <w:tcPr>
            <w:tcW w:type="dxa" w:w="720"/>
          </w:tcPr>
          <w:p>
            <w:r>
              <w:t>OGTI</w:t>
            </w:r>
          </w:p>
        </w:tc>
        <w:tc>
          <w:tcPr>
            <w:tcW w:type="dxa" w:w="720"/>
          </w:tcPr>
          <w:p>
            <w:r>
              <w:t>31445.02</w:t>
            </w:r>
          </w:p>
        </w:tc>
        <w:tc>
          <w:tcPr>
            <w:tcW w:type="dxa" w:w="720"/>
          </w:tcPr>
          <w:p>
            <w:r>
              <w:t>30804.55</w:t>
            </w:r>
          </w:p>
        </w:tc>
        <w:tc>
          <w:tcPr>
            <w:tcW w:type="dxa" w:w="720"/>
          </w:tcPr>
          <w:p>
            <w:r>
              <w:t>31247.49</w:t>
            </w:r>
          </w:p>
        </w:tc>
        <w:tc>
          <w:tcPr>
            <w:tcW w:type="dxa" w:w="720"/>
          </w:tcPr>
          <w:p>
            <w:r>
              <w:t>373.42</w:t>
            </w:r>
          </w:p>
        </w:tc>
        <w:tc>
          <w:tcPr>
            <w:tcW w:type="dxa" w:w="720"/>
          </w:tcPr>
          <w:p>
            <w:r>
              <w:t>1.21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2025-09-06T18:00:48+05:00</w:t>
            </w:r>
          </w:p>
        </w:tc>
        <w:tc>
          <w:tcPr>
            <w:tcW w:type="dxa" w:w="720"/>
          </w:tcPr>
          <w:p>
            <w:r>
              <w:t>dps.psx.com.pk/indices</w:t>
            </w:r>
          </w:p>
        </w:tc>
        <w:tc>
          <w:tcPr>
            <w:tcW w:type="dxa" w:w="720"/>
          </w:tcPr>
          <w:p>
            <w:r>
              <w:t>Sep 5, 2025 4:50 PM</w:t>
            </w:r>
          </w:p>
        </w:tc>
      </w:tr>
      <w:tr>
        <w:tc>
          <w:tcPr>
            <w:tcW w:type="dxa" w:w="720"/>
          </w:tcPr>
          <w:p>
            <w:r>
              <w:t>KMIALLSHR</w:t>
            </w:r>
          </w:p>
        </w:tc>
        <w:tc>
          <w:tcPr>
            <w:tcW w:type="dxa" w:w="720"/>
          </w:tcPr>
          <w:p>
            <w:r>
              <w:t>63471.11</w:t>
            </w:r>
          </w:p>
        </w:tc>
        <w:tc>
          <w:tcPr>
            <w:tcW w:type="dxa" w:w="720"/>
          </w:tcPr>
          <w:p>
            <w:r>
              <w:t>62755.73</w:t>
            </w:r>
          </w:p>
        </w:tc>
        <w:tc>
          <w:tcPr>
            <w:tcW w:type="dxa" w:w="720"/>
          </w:tcPr>
          <w:p>
            <w:r>
              <w:t>63265.68</w:t>
            </w:r>
          </w:p>
        </w:tc>
        <w:tc>
          <w:tcPr>
            <w:tcW w:type="dxa" w:w="720"/>
          </w:tcPr>
          <w:p>
            <w:r>
              <w:t>566.38</w:t>
            </w:r>
          </w:p>
        </w:tc>
        <w:tc>
          <w:tcPr>
            <w:tcW w:type="dxa" w:w="720"/>
          </w:tcPr>
          <w:p>
            <w:r>
              <w:t>0.9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2025-09-06T18:00:48+05:00</w:t>
            </w:r>
          </w:p>
        </w:tc>
        <w:tc>
          <w:tcPr>
            <w:tcW w:type="dxa" w:w="720"/>
          </w:tcPr>
          <w:p>
            <w:r>
              <w:t>dps.psx.com.pk/indices</w:t>
            </w:r>
          </w:p>
        </w:tc>
        <w:tc>
          <w:tcPr>
            <w:tcW w:type="dxa" w:w="720"/>
          </w:tcPr>
          <w:p>
            <w:r>
              <w:t>Sep 5, 2025 4:50 PM</w:t>
            </w:r>
          </w:p>
        </w:tc>
      </w:tr>
      <w:tr>
        <w:tc>
          <w:tcPr>
            <w:tcW w:type="dxa" w:w="720"/>
          </w:tcPr>
          <w:p>
            <w:r>
              <w:t>PSXDIV20</w:t>
            </w:r>
          </w:p>
        </w:tc>
        <w:tc>
          <w:tcPr>
            <w:tcW w:type="dxa" w:w="720"/>
          </w:tcPr>
          <w:p>
            <w:r>
              <w:t>63703.01</w:t>
            </w:r>
          </w:p>
        </w:tc>
        <w:tc>
          <w:tcPr>
            <w:tcW w:type="dxa" w:w="720"/>
          </w:tcPr>
          <w:p>
            <w:r>
              <w:t>62319.42</w:t>
            </w:r>
          </w:p>
        </w:tc>
        <w:tc>
          <w:tcPr>
            <w:tcW w:type="dxa" w:w="720"/>
          </w:tcPr>
          <w:p>
            <w:r>
              <w:t>63581.88</w:t>
            </w:r>
          </w:p>
        </w:tc>
        <w:tc>
          <w:tcPr>
            <w:tcW w:type="dxa" w:w="720"/>
          </w:tcPr>
          <w:p>
            <w:r>
              <w:t>1248.2</w:t>
            </w:r>
          </w:p>
        </w:tc>
        <w:tc>
          <w:tcPr>
            <w:tcW w:type="dxa" w:w="720"/>
          </w:tcPr>
          <w:p>
            <w:r>
              <w:t>2.0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2025-09-06T18:00:48+05:00</w:t>
            </w:r>
          </w:p>
        </w:tc>
        <w:tc>
          <w:tcPr>
            <w:tcW w:type="dxa" w:w="720"/>
          </w:tcPr>
          <w:p>
            <w:r>
              <w:t>dps.psx.com.pk/indices</w:t>
            </w:r>
          </w:p>
        </w:tc>
        <w:tc>
          <w:tcPr>
            <w:tcW w:type="dxa" w:w="720"/>
          </w:tcPr>
          <w:p>
            <w:r>
              <w:t>Sep 5, 2025 4:50 PM</w:t>
            </w:r>
          </w:p>
        </w:tc>
      </w:tr>
      <w:tr>
        <w:tc>
          <w:tcPr>
            <w:tcW w:type="dxa" w:w="720"/>
          </w:tcPr>
          <w:p>
            <w:r>
              <w:t>UPP9</w:t>
            </w:r>
          </w:p>
        </w:tc>
        <w:tc>
          <w:tcPr>
            <w:tcW w:type="dxa" w:w="720"/>
          </w:tcPr>
          <w:p>
            <w:r>
              <w:t>52123.35</w:t>
            </w:r>
          </w:p>
        </w:tc>
        <w:tc>
          <w:tcPr>
            <w:tcW w:type="dxa" w:w="720"/>
          </w:tcPr>
          <w:p>
            <w:r>
              <w:t>51480.87</w:t>
            </w:r>
          </w:p>
        </w:tc>
        <w:tc>
          <w:tcPr>
            <w:tcW w:type="dxa" w:w="720"/>
          </w:tcPr>
          <w:p>
            <w:r>
              <w:t>51966.34</w:t>
            </w:r>
          </w:p>
        </w:tc>
        <w:tc>
          <w:tcPr>
            <w:tcW w:type="dxa" w:w="720"/>
          </w:tcPr>
          <w:p>
            <w:r>
              <w:t>412.39</w:t>
            </w:r>
          </w:p>
        </w:tc>
        <w:tc>
          <w:tcPr>
            <w:tcW w:type="dxa" w:w="720"/>
          </w:tcPr>
          <w:p>
            <w:r>
              <w:t>0.8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2025-09-06T18:00:48+05:00</w:t>
            </w:r>
          </w:p>
        </w:tc>
        <w:tc>
          <w:tcPr>
            <w:tcW w:type="dxa" w:w="720"/>
          </w:tcPr>
          <w:p>
            <w:r>
              <w:t>dps.psx.com.pk/indices</w:t>
            </w:r>
          </w:p>
        </w:tc>
        <w:tc>
          <w:tcPr>
            <w:tcW w:type="dxa" w:w="720"/>
          </w:tcPr>
          <w:p>
            <w:r>
              <w:t>Sep 5, 2025 4:50 PM</w:t>
            </w:r>
          </w:p>
        </w:tc>
      </w:tr>
      <w:tr>
        <w:tc>
          <w:tcPr>
            <w:tcW w:type="dxa" w:w="720"/>
          </w:tcPr>
          <w:p>
            <w:r>
              <w:t>NITPGI</w:t>
            </w:r>
          </w:p>
        </w:tc>
        <w:tc>
          <w:tcPr>
            <w:tcW w:type="dxa" w:w="720"/>
          </w:tcPr>
          <w:p>
            <w:r>
              <w:t>39205.19</w:t>
            </w:r>
          </w:p>
        </w:tc>
        <w:tc>
          <w:tcPr>
            <w:tcW w:type="dxa" w:w="720"/>
          </w:tcPr>
          <w:p>
            <w:r>
              <w:t>38805.82</w:t>
            </w:r>
          </w:p>
        </w:tc>
        <w:tc>
          <w:tcPr>
            <w:tcW w:type="dxa" w:w="720"/>
          </w:tcPr>
          <w:p>
            <w:r>
              <w:t>39145.16</w:t>
            </w:r>
          </w:p>
        </w:tc>
        <w:tc>
          <w:tcPr>
            <w:tcW w:type="dxa" w:w="720"/>
          </w:tcPr>
          <w:p>
            <w:r>
              <w:t>337.76</w:t>
            </w:r>
          </w:p>
        </w:tc>
        <w:tc>
          <w:tcPr>
            <w:tcW w:type="dxa" w:w="720"/>
          </w:tcPr>
          <w:p>
            <w:r>
              <w:t>0.87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2025-09-06T18:00:48+05:00</w:t>
            </w:r>
          </w:p>
        </w:tc>
        <w:tc>
          <w:tcPr>
            <w:tcW w:type="dxa" w:w="720"/>
          </w:tcPr>
          <w:p>
            <w:r>
              <w:t>dps.psx.com.pk/indices</w:t>
            </w:r>
          </w:p>
        </w:tc>
        <w:tc>
          <w:tcPr>
            <w:tcW w:type="dxa" w:w="720"/>
          </w:tcPr>
          <w:p>
            <w:r>
              <w:t>Sep 5, 2025 4:50 PM</w:t>
            </w:r>
          </w:p>
        </w:tc>
      </w:tr>
      <w:tr>
        <w:tc>
          <w:tcPr>
            <w:tcW w:type="dxa" w:w="720"/>
          </w:tcPr>
          <w:p>
            <w:r>
              <w:t>NBPPGI</w:t>
            </w:r>
          </w:p>
        </w:tc>
        <w:tc>
          <w:tcPr>
            <w:tcW w:type="dxa" w:w="720"/>
          </w:tcPr>
          <w:p>
            <w:r>
              <w:t>42525.86</w:t>
            </w:r>
          </w:p>
        </w:tc>
        <w:tc>
          <w:tcPr>
            <w:tcW w:type="dxa" w:w="720"/>
          </w:tcPr>
          <w:p>
            <w:r>
              <w:t>41993.98</w:t>
            </w:r>
          </w:p>
        </w:tc>
        <w:tc>
          <w:tcPr>
            <w:tcW w:type="dxa" w:w="720"/>
          </w:tcPr>
          <w:p>
            <w:r>
              <w:t>42456.31</w:t>
            </w:r>
          </w:p>
        </w:tc>
        <w:tc>
          <w:tcPr>
            <w:tcW w:type="dxa" w:w="720"/>
          </w:tcPr>
          <w:p>
            <w:r>
              <w:t>493.12</w:t>
            </w:r>
          </w:p>
        </w:tc>
        <w:tc>
          <w:tcPr>
            <w:tcW w:type="dxa" w:w="720"/>
          </w:tcPr>
          <w:p>
            <w:r>
              <w:t>1.18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2025-09-06T18:00:48+05:00</w:t>
            </w:r>
          </w:p>
        </w:tc>
        <w:tc>
          <w:tcPr>
            <w:tcW w:type="dxa" w:w="720"/>
          </w:tcPr>
          <w:p>
            <w:r>
              <w:t>dps.psx.com.pk/indices</w:t>
            </w:r>
          </w:p>
        </w:tc>
        <w:tc>
          <w:tcPr>
            <w:tcW w:type="dxa" w:w="720"/>
          </w:tcPr>
          <w:p>
            <w:r>
              <w:t>Sep 5, 2025 4:50 PM</w:t>
            </w:r>
          </w:p>
        </w:tc>
      </w:tr>
      <w:tr>
        <w:tc>
          <w:tcPr>
            <w:tcW w:type="dxa" w:w="720"/>
          </w:tcPr>
          <w:p>
            <w:r>
              <w:t>MZNPI</w:t>
            </w:r>
          </w:p>
        </w:tc>
        <w:tc>
          <w:tcPr>
            <w:tcW w:type="dxa" w:w="720"/>
          </w:tcPr>
          <w:p>
            <w:r>
              <w:t>27678.52</w:t>
            </w:r>
          </w:p>
        </w:tc>
        <w:tc>
          <w:tcPr>
            <w:tcW w:type="dxa" w:w="720"/>
          </w:tcPr>
          <w:p>
            <w:r>
              <w:t>26962.23</w:t>
            </w:r>
          </w:p>
        </w:tc>
        <w:tc>
          <w:tcPr>
            <w:tcW w:type="dxa" w:w="720"/>
          </w:tcPr>
          <w:p>
            <w:r>
              <w:t>27567.55</w:t>
            </w:r>
          </w:p>
        </w:tc>
        <w:tc>
          <w:tcPr>
            <w:tcW w:type="dxa" w:w="720"/>
          </w:tcPr>
          <w:p>
            <w:r>
              <w:t>656.18</w:t>
            </w:r>
          </w:p>
        </w:tc>
        <w:tc>
          <w:tcPr>
            <w:tcW w:type="dxa" w:w="720"/>
          </w:tcPr>
          <w:p>
            <w:r>
              <w:t>2.44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2025-09-06T18:00:48+05:00</w:t>
            </w:r>
          </w:p>
        </w:tc>
        <w:tc>
          <w:tcPr>
            <w:tcW w:type="dxa" w:w="720"/>
          </w:tcPr>
          <w:p>
            <w:r>
              <w:t>dps.psx.com.pk/indices</w:t>
            </w:r>
          </w:p>
        </w:tc>
        <w:tc>
          <w:tcPr>
            <w:tcW w:type="dxa" w:w="720"/>
          </w:tcPr>
          <w:p>
            <w:r>
              <w:t>Sep 5, 2025 4:50 PM</w:t>
            </w:r>
          </w:p>
        </w:tc>
      </w:tr>
      <w:tr>
        <w:tc>
          <w:tcPr>
            <w:tcW w:type="dxa" w:w="720"/>
          </w:tcPr>
          <w:p>
            <w:r>
              <w:t>JSMFI</w:t>
            </w:r>
          </w:p>
        </w:tc>
        <w:tc>
          <w:tcPr>
            <w:tcW w:type="dxa" w:w="720"/>
          </w:tcPr>
          <w:p>
            <w:r>
              <w:t>40875.0</w:t>
            </w:r>
          </w:p>
        </w:tc>
        <w:tc>
          <w:tcPr>
            <w:tcW w:type="dxa" w:w="720"/>
          </w:tcPr>
          <w:p>
            <w:r>
              <w:t>39328.05</w:t>
            </w:r>
          </w:p>
        </w:tc>
        <w:tc>
          <w:tcPr>
            <w:tcW w:type="dxa" w:w="720"/>
          </w:tcPr>
          <w:p>
            <w:r>
              <w:t>40608.36</w:t>
            </w:r>
          </w:p>
        </w:tc>
        <w:tc>
          <w:tcPr>
            <w:tcW w:type="dxa" w:w="720"/>
          </w:tcPr>
          <w:p>
            <w:r>
              <w:t>1721.78</w:t>
            </w:r>
          </w:p>
        </w:tc>
        <w:tc>
          <w:tcPr>
            <w:tcW w:type="dxa" w:w="720"/>
          </w:tcPr>
          <w:p>
            <w:r>
              <w:t>4.43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2025-09-06T18:00:48+05:00</w:t>
            </w:r>
          </w:p>
        </w:tc>
        <w:tc>
          <w:tcPr>
            <w:tcW w:type="dxa" w:w="720"/>
          </w:tcPr>
          <w:p>
            <w:r>
              <w:t>dps.psx.com.pk/indices</w:t>
            </w:r>
          </w:p>
        </w:tc>
        <w:tc>
          <w:tcPr>
            <w:tcW w:type="dxa" w:w="720"/>
          </w:tcPr>
          <w:p>
            <w:r>
              <w:t>Sep 5, 2025 4:50 PM</w:t>
            </w:r>
          </w:p>
        </w:tc>
      </w:tr>
      <w:tr>
        <w:tc>
          <w:tcPr>
            <w:tcW w:type="dxa" w:w="720"/>
          </w:tcPr>
          <w:p>
            <w:r>
              <w:t>ACI</w:t>
            </w:r>
          </w:p>
        </w:tc>
        <w:tc>
          <w:tcPr>
            <w:tcW w:type="dxa" w:w="720"/>
          </w:tcPr>
          <w:p>
            <w:r>
              <w:t>24345.87</w:t>
            </w:r>
          </w:p>
        </w:tc>
        <w:tc>
          <w:tcPr>
            <w:tcW w:type="dxa" w:w="720"/>
          </w:tcPr>
          <w:p>
            <w:r>
              <w:t>23716.31</w:t>
            </w:r>
          </w:p>
        </w:tc>
        <w:tc>
          <w:tcPr>
            <w:tcW w:type="dxa" w:w="720"/>
          </w:tcPr>
          <w:p>
            <w:r>
              <w:t>24211.87</w:t>
            </w:r>
          </w:p>
        </w:tc>
        <w:tc>
          <w:tcPr>
            <w:tcW w:type="dxa" w:w="720"/>
          </w:tcPr>
          <w:p>
            <w:r>
              <w:t>540.83</w:t>
            </w:r>
          </w:p>
        </w:tc>
        <w:tc>
          <w:tcPr>
            <w:tcW w:type="dxa" w:w="720"/>
          </w:tcPr>
          <w:p>
            <w:r>
              <w:t>2.28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2025-09-06T18:00:48+05:00</w:t>
            </w:r>
          </w:p>
        </w:tc>
        <w:tc>
          <w:tcPr>
            <w:tcW w:type="dxa" w:w="720"/>
          </w:tcPr>
          <w:p>
            <w:r>
              <w:t>dps.psx.com.pk/indices</w:t>
            </w:r>
          </w:p>
        </w:tc>
        <w:tc>
          <w:tcPr>
            <w:tcW w:type="dxa" w:w="720"/>
          </w:tcPr>
          <w:p>
            <w:r>
              <w:t>Sep 5, 2025 4:50 PM</w:t>
            </w:r>
          </w:p>
        </w:tc>
      </w:tr>
      <w:tr>
        <w:tc>
          <w:tcPr>
            <w:tcW w:type="dxa" w:w="720"/>
          </w:tcPr>
          <w:p>
            <w:r>
              <w:t>JSGBKTI</w:t>
            </w:r>
          </w:p>
        </w:tc>
        <w:tc>
          <w:tcPr>
            <w:tcW w:type="dxa" w:w="720"/>
          </w:tcPr>
          <w:p>
            <w:r>
              <w:t>54302.27</w:t>
            </w:r>
          </w:p>
        </w:tc>
        <w:tc>
          <w:tcPr>
            <w:tcW w:type="dxa" w:w="720"/>
          </w:tcPr>
          <w:p>
            <w:r>
              <w:t>53202.57</w:t>
            </w:r>
          </w:p>
        </w:tc>
        <w:tc>
          <w:tcPr>
            <w:tcW w:type="dxa" w:w="720"/>
          </w:tcPr>
          <w:p>
            <w:r>
              <w:t>54158.39</w:t>
            </w:r>
          </w:p>
        </w:tc>
        <w:tc>
          <w:tcPr>
            <w:tcW w:type="dxa" w:w="720"/>
          </w:tcPr>
          <w:p>
            <w:r>
              <w:t>1456.58</w:t>
            </w:r>
          </w:p>
        </w:tc>
        <w:tc>
          <w:tcPr>
            <w:tcW w:type="dxa" w:w="720"/>
          </w:tcPr>
          <w:p>
            <w:r>
              <w:t>2.76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2025-09-06T18:00:48+05:00</w:t>
            </w:r>
          </w:p>
        </w:tc>
        <w:tc>
          <w:tcPr>
            <w:tcW w:type="dxa" w:w="720"/>
          </w:tcPr>
          <w:p>
            <w:r>
              <w:t>dps.psx.com.pk/indices</w:t>
            </w:r>
          </w:p>
        </w:tc>
        <w:tc>
          <w:tcPr>
            <w:tcW w:type="dxa" w:w="720"/>
          </w:tcPr>
          <w:p>
            <w:r>
              <w:t>Sep 5, 2025 4:50 PM</w:t>
            </w:r>
          </w:p>
        </w:tc>
      </w:tr>
      <w:tr>
        <w:tc>
          <w:tcPr>
            <w:tcW w:type="dxa" w:w="720"/>
          </w:tcPr>
          <w:p>
            <w:r>
              <w:t>MII30</w:t>
            </w:r>
          </w:p>
        </w:tc>
        <w:tc>
          <w:tcPr>
            <w:tcW w:type="dxa" w:w="720"/>
          </w:tcPr>
          <w:p>
            <w:r>
              <w:t>20621.89</w:t>
            </w:r>
          </w:p>
        </w:tc>
        <w:tc>
          <w:tcPr>
            <w:tcW w:type="dxa" w:w="720"/>
          </w:tcPr>
          <w:p>
            <w:r>
              <w:t>20291.46</w:t>
            </w:r>
          </w:p>
        </w:tc>
        <w:tc>
          <w:tcPr>
            <w:tcW w:type="dxa" w:w="720"/>
          </w:tcPr>
          <w:p>
            <w:r>
              <w:t>20562.23</w:t>
            </w:r>
          </w:p>
        </w:tc>
        <w:tc>
          <w:tcPr>
            <w:tcW w:type="dxa" w:w="720"/>
          </w:tcPr>
          <w:p>
            <w:r>
              <w:t>302.81</w:t>
            </w:r>
          </w:p>
        </w:tc>
        <w:tc>
          <w:tcPr>
            <w:tcW w:type="dxa" w:w="720"/>
          </w:tcPr>
          <w:p>
            <w:r>
              <w:t>1.49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2025-09-06T18:00:48+05:00</w:t>
            </w:r>
          </w:p>
        </w:tc>
        <w:tc>
          <w:tcPr>
            <w:tcW w:type="dxa" w:w="720"/>
          </w:tcPr>
          <w:p>
            <w:r>
              <w:t>dps.psx.com.pk/indices</w:t>
            </w:r>
          </w:p>
        </w:tc>
        <w:tc>
          <w:tcPr>
            <w:tcW w:type="dxa" w:w="720"/>
          </w:tcPr>
          <w:p>
            <w:r>
              <w:t>Sep 5, 2025 4:50 PM</w:t>
            </w:r>
          </w:p>
        </w:tc>
      </w:tr>
      <w:tr>
        <w:tc>
          <w:tcPr>
            <w:tcW w:type="dxa" w:w="720"/>
          </w:tcPr>
          <w:p>
            <w:r>
              <w:t>HBLTTI (04-09-2025 18:30:00)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17246.39</w:t>
            </w:r>
          </w:p>
        </w:tc>
        <w:tc>
          <w:tcPr>
            <w:tcW w:type="dxa" w:w="720"/>
          </w:tcPr>
          <w:p>
            <w:r>
              <w:t>7.3</w:t>
            </w:r>
          </w:p>
        </w:tc>
        <w:tc>
          <w:tcPr>
            <w:tcW w:type="dxa" w:w="720"/>
          </w:tcPr>
          <w:p>
            <w:r>
              <w:t>0.04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2025-09-06T18:00:48+05:00</w:t>
            </w:r>
          </w:p>
        </w:tc>
        <w:tc>
          <w:tcPr>
            <w:tcW w:type="dxa" w:w="720"/>
          </w:tcPr>
          <w:p>
            <w:r>
              <w:t>dps.psx.com.pk/indices</w:t>
            </w:r>
          </w:p>
        </w:tc>
        <w:tc>
          <w:tcPr>
            <w:tcW w:type="dxa" w:w="720"/>
          </w:tcPr>
          <w:p>
            <w:r>
              <w:t>Sep 5, 2025 4:50 PM</w:t>
            </w:r>
          </w:p>
        </w:tc>
      </w:tr>
      <w:tr>
        <w:tc>
          <w:tcPr>
            <w:tcW w:type="dxa" w:w="720"/>
          </w:tcPr>
          <w:p>
            <w:r>
              <w:t>KSE100PR</w:t>
            </w:r>
          </w:p>
        </w:tc>
        <w:tc>
          <w:tcPr>
            <w:tcW w:type="dxa" w:w="720"/>
          </w:tcPr>
          <w:p>
            <w:r>
              <w:t>49512.84</w:t>
            </w:r>
          </w:p>
        </w:tc>
        <w:tc>
          <w:tcPr>
            <w:tcW w:type="dxa" w:w="720"/>
          </w:tcPr>
          <w:p>
            <w:r>
              <w:t>49070.13</w:t>
            </w:r>
          </w:p>
        </w:tc>
        <w:tc>
          <w:tcPr>
            <w:tcW w:type="dxa" w:w="720"/>
          </w:tcPr>
          <w:p>
            <w:r>
              <w:t>49437.82</w:t>
            </w:r>
          </w:p>
        </w:tc>
        <w:tc>
          <w:tcPr>
            <w:tcW w:type="dxa" w:w="720"/>
          </w:tcPr>
          <w:p>
            <w:r>
              <w:t>500.06</w:t>
            </w:r>
          </w:p>
        </w:tc>
        <w:tc>
          <w:tcPr>
            <w:tcW w:type="dxa" w:w="720"/>
          </w:tcPr>
          <w:p>
            <w:r>
              <w:t>1.02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2025-09-06T18:00:48+05:00</w:t>
            </w:r>
          </w:p>
        </w:tc>
        <w:tc>
          <w:tcPr>
            <w:tcW w:type="dxa" w:w="720"/>
          </w:tcPr>
          <w:p>
            <w:r>
              <w:t>dps.psx.com.pk/indices</w:t>
            </w:r>
          </w:p>
        </w:tc>
        <w:tc>
          <w:tcPr>
            <w:tcW w:type="dxa" w:w="720"/>
          </w:tcPr>
          <w:p>
            <w:r>
              <w:t>Sep 5, 2025 4:50 PM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CS4048 – Task 2: PSX Indices</dc:title>
  <dc:subject/>
  <dc:creator>Student – CS4048</dc:creator>
  <cp:keywords/>
  <dc:description>generated by python-docx</dc:description>
  <cp:lastModifiedBy/>
  <cp:revision>1</cp:revision>
  <dcterms:created xsi:type="dcterms:W3CDTF">2025-09-06T18:10:08Z</dcterms:created>
  <dcterms:modified xsi:type="dcterms:W3CDTF">2013-12-23T23:15:00Z</dcterms:modified>
  <cp:category/>
</cp:coreProperties>
</file>