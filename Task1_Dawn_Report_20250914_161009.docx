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1: Dawn News Headlines</w:t>
      </w:r>
    </w:p>
    <w:p>
      <w:r>
        <w:t>Generated: 2025-09-14T16:10:09+05:00</w:t>
      </w:r>
    </w:p>
    <w:p>
      <w:r>
        <w:t>Rows: 30 | Source: dawn.com</w:t>
      </w:r>
    </w:p>
    <w:p>
      <w:r>
        <w:t>This table includes the headline text, original article URL, and the scraper timestamp for reproducibility.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5760"/>
        <w:gridCol w:w="2880"/>
        <w:gridCol w:w="2304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Headline</w:t>
            </w:r>
          </w:p>
        </w:tc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Scraped At</w:t>
            </w:r>
          </w:p>
        </w:tc>
        <w:tc>
          <w:tcPr>
            <w:tcW w:type="dxa" w:w="1728"/>
          </w:tcPr>
          <w:p>
            <w:r>
              <w:t>Source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Calls for boycott in India ahead of Asia Cup match with Pakistan</w:t>
            </w:r>
          </w:p>
        </w:tc>
        <w:tc>
          <w:tcPr>
            <w:tcW w:type="dxa" w:w="1728"/>
          </w:tcPr>
          <w:p>
            <w:hyperlink r:id="rId9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HRCP condemns decision by elders to ‘expel’ transgender persons from KP’s Swabi district</w:t>
            </w:r>
          </w:p>
        </w:tc>
        <w:tc>
          <w:tcPr>
            <w:tcW w:type="dxa" w:w="1728"/>
          </w:tcPr>
          <w:p>
            <w:hyperlink r:id="rId1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Salman Agha’s fearless aura signals new dawn for Pakistan cricket</w:t>
            </w:r>
          </w:p>
        </w:tc>
        <w:tc>
          <w:tcPr>
            <w:tcW w:type="dxa" w:w="1728"/>
          </w:tcPr>
          <w:p>
            <w:hyperlink r:id="rId1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Veteran sports journalist Syed Muhammad Sufi passes away in Karachi</w:t>
            </w:r>
          </w:p>
        </w:tc>
        <w:tc>
          <w:tcPr>
            <w:tcW w:type="dxa" w:w="1728"/>
          </w:tcPr>
          <w:p>
            <w:hyperlink r:id="rId12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FM Dar discusses regional, international developments in phone call with Marco Rubio</w:t>
            </w:r>
          </w:p>
        </w:tc>
        <w:tc>
          <w:tcPr>
            <w:tcW w:type="dxa" w:w="1728"/>
          </w:tcPr>
          <w:p>
            <w:hyperlink r:id="rId13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Supporters of slain US influencer Charlie Kirk shut down critics</w:t>
            </w:r>
          </w:p>
        </w:tc>
        <w:tc>
          <w:tcPr>
            <w:tcW w:type="dxa" w:w="1728"/>
          </w:tcPr>
          <w:p>
            <w:hyperlink r:id="rId14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Inflation, changing consumer habits reshaping online food and grocery orders: foodpanda CEO</w:t>
            </w:r>
          </w:p>
        </w:tc>
        <w:tc>
          <w:tcPr>
            <w:tcW w:type="dxa" w:w="1728"/>
          </w:tcPr>
          <w:p>
            <w:hyperlink r:id="rId1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Islamabad court moves to declare Malik Riaz, his son as absconders</w:t>
            </w:r>
          </w:p>
        </w:tc>
        <w:tc>
          <w:tcPr>
            <w:tcW w:type="dxa" w:w="1728"/>
          </w:tcPr>
          <w:p>
            <w:hyperlink r:id="rId16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Pakistan exude calm ahead of emotionally-charged India clash</w:t>
            </w:r>
          </w:p>
        </w:tc>
        <w:tc>
          <w:tcPr>
            <w:tcW w:type="dxa" w:w="1728"/>
          </w:tcPr>
          <w:p>
            <w:hyperlink r:id="rId1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New-look Pakistan, India set to rekindle old rivalry in Dubai</w:t>
            </w:r>
          </w:p>
        </w:tc>
        <w:tc>
          <w:tcPr>
            <w:tcW w:type="dxa" w:w="1728"/>
          </w:tcPr>
          <w:p>
            <w:hyperlink r:id="rId1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Gender and the fight against erasure</w:t>
            </w:r>
          </w:p>
        </w:tc>
        <w:tc>
          <w:tcPr>
            <w:tcW w:type="dxa" w:w="1728"/>
          </w:tcPr>
          <w:p>
            <w:hyperlink r:id="rId19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Ugly reality for Gulf Arab states is that the US guarantees their security and rule</w:t>
            </w:r>
          </w:p>
        </w:tc>
        <w:tc>
          <w:tcPr>
            <w:tcW w:type="dxa" w:w="1728"/>
          </w:tcPr>
          <w:p>
            <w:hyperlink r:id="rId2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Editorial: Arab and Muslim countries need to put up a united front to halt ethnic cleansing of Palestinians</w:t>
            </w:r>
          </w:p>
        </w:tc>
        <w:tc>
          <w:tcPr>
            <w:tcW w:type="dxa" w:w="1728"/>
          </w:tcPr>
          <w:p>
            <w:hyperlink r:id="rId2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Smokers’ corner: The hybrid judiciary</w:t>
            </w:r>
          </w:p>
        </w:tc>
        <w:tc>
          <w:tcPr>
            <w:tcW w:type="dxa" w:w="1728"/>
          </w:tcPr>
          <w:p>
            <w:hyperlink r:id="rId22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 a first, local doctors in Karachi team up to perform rare heart disorder surgery</w:t>
            </w:r>
          </w:p>
        </w:tc>
        <w:tc>
          <w:tcPr>
            <w:tcW w:type="dxa" w:w="1728"/>
          </w:tcPr>
          <w:p>
            <w:hyperlink r:id="rId23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Who is Tyler Robinson, alleged killer of Charlie Kirk?</w:t>
            </w:r>
          </w:p>
        </w:tc>
        <w:tc>
          <w:tcPr>
            <w:tcW w:type="dxa" w:w="1728"/>
          </w:tcPr>
          <w:p>
            <w:hyperlink r:id="rId24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Emotions run high as Pakistan and India face off in Asia Cup after May military conflict</w:t>
            </w:r>
          </w:p>
        </w:tc>
        <w:tc>
          <w:tcPr>
            <w:tcW w:type="dxa" w:w="1728"/>
          </w:tcPr>
          <w:p>
            <w:hyperlink r:id="rId2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‘Pure cinema’ — Gen Z can’t believe Pakistan’s UN ambassador told Israel it has no friends</w:t>
            </w:r>
          </w:p>
        </w:tc>
        <w:tc>
          <w:tcPr>
            <w:tcW w:type="dxa" w:w="1728"/>
          </w:tcPr>
          <w:p>
            <w:hyperlink r:id="rId26">
              <w:r>
                <w:rPr>
                  <w:u w:val="single"/>
                  <w:color w:val="0563C1"/>
                </w:rPr>
                <w:t>images.dawn.com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Chatter around Charlie Kirk’s murder reveals the paradoxical nature of MAGA, its supporters</w:t>
            </w:r>
          </w:p>
        </w:tc>
        <w:tc>
          <w:tcPr>
            <w:tcW w:type="dxa" w:w="1728"/>
          </w:tcPr>
          <w:p>
            <w:hyperlink r:id="rId2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Destroying Karachi through development</w:t>
            </w:r>
          </w:p>
        </w:tc>
        <w:tc>
          <w:tcPr>
            <w:tcW w:type="dxa" w:w="1728"/>
          </w:tcPr>
          <w:p>
            <w:hyperlink r:id="rId2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HomePure Nova brings Pi-Water technology to Pakistan</w:t>
            </w:r>
          </w:p>
        </w:tc>
        <w:tc>
          <w:tcPr>
            <w:tcW w:type="dxa" w:w="1728"/>
          </w:tcPr>
          <w:p>
            <w:hyperlink r:id="rId29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‘Elevating home entertainment’: Immersive experiences with TCL and Audio by Bang &amp; Olufsen</w:t>
            </w:r>
          </w:p>
        </w:tc>
        <w:tc>
          <w:tcPr>
            <w:tcW w:type="dxa" w:w="1728"/>
          </w:tcPr>
          <w:p>
            <w:hyperlink r:id="rId3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Pakistan joins global dialogue at US Soybean Export Council’s Soy Connext 2025</w:t>
            </w:r>
          </w:p>
        </w:tc>
        <w:tc>
          <w:tcPr>
            <w:tcW w:type="dxa" w:w="1728"/>
          </w:tcPr>
          <w:p>
            <w:hyperlink r:id="rId3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PM Shehbaz vows ‘full-force response’ to terrorism after 19 soldiers martyred in KP</w:t>
            </w:r>
          </w:p>
        </w:tc>
        <w:tc>
          <w:tcPr>
            <w:tcW w:type="dxa" w:w="1728"/>
          </w:tcPr>
          <w:p>
            <w:hyperlink r:id="rId32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Utah man suspected in Charlie Kirk murder taken into custody</w:t>
            </w:r>
          </w:p>
        </w:tc>
        <w:tc>
          <w:tcPr>
            <w:tcW w:type="dxa" w:w="1728"/>
          </w:tcPr>
          <w:p>
            <w:hyperlink r:id="rId33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World powers issue rare censure as Pakistan, Israel clash at Security Council</w:t>
            </w:r>
          </w:p>
        </w:tc>
        <w:tc>
          <w:tcPr>
            <w:tcW w:type="dxa" w:w="1728"/>
          </w:tcPr>
          <w:p>
            <w:hyperlink r:id="rId34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PIA halts Canada flights operations for a month</w:t>
            </w:r>
          </w:p>
        </w:tc>
        <w:tc>
          <w:tcPr>
            <w:tcW w:type="dxa" w:w="1728"/>
          </w:tcPr>
          <w:p>
            <w:hyperlink r:id="rId3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FO confirms PM Shehbaz’s participation in Arab-Islamic moot on Israeli strikes in Qatar</w:t>
            </w:r>
          </w:p>
        </w:tc>
        <w:tc>
          <w:tcPr>
            <w:tcW w:type="dxa" w:w="1728"/>
          </w:tcPr>
          <w:p>
            <w:hyperlink r:id="rId36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UN General Assembly votes for ‘Hamas-free’ Palestinian state</w:t>
            </w:r>
          </w:p>
        </w:tc>
        <w:tc>
          <w:tcPr>
            <w:tcW w:type="dxa" w:w="1728"/>
          </w:tcPr>
          <w:p>
            <w:hyperlink r:id="rId3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Security at stake</w:t>
            </w:r>
          </w:p>
        </w:tc>
        <w:tc>
          <w:tcPr>
            <w:tcW w:type="dxa" w:w="1728"/>
          </w:tcPr>
          <w:p>
            <w:hyperlink r:id="rId3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2025-09-14 16:09:57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wn.com/news/1941924/calls-for-boycott-in-india-ahead-of-asia-cup-match-with-pakistan" TargetMode="External"/><Relationship Id="rId10" Type="http://schemas.openxmlformats.org/officeDocument/2006/relationships/hyperlink" Target="https://www.dawn.com/news/1941923/hrcp-condemns-decision-by-elders-to-expel-transgender-persons-from-kps-swabi-district" TargetMode="External"/><Relationship Id="rId11" Type="http://schemas.openxmlformats.org/officeDocument/2006/relationships/hyperlink" Target="https://www.dawn.com/news/1941847/salman-aghas-fearless-aura-signals-new-dawn-for-pakistan-cricket" TargetMode="External"/><Relationship Id="rId12" Type="http://schemas.openxmlformats.org/officeDocument/2006/relationships/hyperlink" Target="https://www.dawn.com/news/1941933/veteran-sports-journalist-syed-muhammad-sufi-passes-away-in-karachi" TargetMode="External"/><Relationship Id="rId13" Type="http://schemas.openxmlformats.org/officeDocument/2006/relationships/hyperlink" Target="https://www.dawn.com/news/1941905/fm-dar-discusses-regional-international-developments-in-phone-call-with-marco-rubio" TargetMode="External"/><Relationship Id="rId14" Type="http://schemas.openxmlformats.org/officeDocument/2006/relationships/hyperlink" Target="https://www.dawn.com/news/1941917/supporters-of-slain-us-influencer-charlie-kirk-shut-down-critics" TargetMode="External"/><Relationship Id="rId15" Type="http://schemas.openxmlformats.org/officeDocument/2006/relationships/hyperlink" Target="https://www.dawn.com/news/1941812" TargetMode="External"/><Relationship Id="rId16" Type="http://schemas.openxmlformats.org/officeDocument/2006/relationships/hyperlink" Target="https://www.dawn.com/news/1941846/islamabad-court-moves-to-declare-malik-riaz-his-son-as-absconders" TargetMode="External"/><Relationship Id="rId17" Type="http://schemas.openxmlformats.org/officeDocument/2006/relationships/hyperlink" Target="https://www.dawn.com/news/1941881/pakistan-exude-calm-ahead-of-emotionally-charged-india-clash" TargetMode="External"/><Relationship Id="rId18" Type="http://schemas.openxmlformats.org/officeDocument/2006/relationships/hyperlink" Target="https://www.dawn.com/news/1941745/new-look-pakistan-india-set-to-rekindle-old-rivalry-in-dubai" TargetMode="External"/><Relationship Id="rId19" Type="http://schemas.openxmlformats.org/officeDocument/2006/relationships/hyperlink" Target="https://www.dawn.com/news/1941712/gender-and-the-fight-against-erasure" TargetMode="External"/><Relationship Id="rId20" Type="http://schemas.openxmlformats.org/officeDocument/2006/relationships/hyperlink" Target="https://www.dawn.com/news/1941855" TargetMode="External"/><Relationship Id="rId21" Type="http://schemas.openxmlformats.org/officeDocument/2006/relationships/hyperlink" Target="https://www.dawn.com/news/1941852" TargetMode="External"/><Relationship Id="rId22" Type="http://schemas.openxmlformats.org/officeDocument/2006/relationships/hyperlink" Target="https://www.dawn.com/news/1941705" TargetMode="External"/><Relationship Id="rId23" Type="http://schemas.openxmlformats.org/officeDocument/2006/relationships/hyperlink" Target="https://www.dawn.com/news/1941808/in-a-first-local-doctors-in-karachi-team-up-to-perform-rare-heart-disorder-surgery" TargetMode="External"/><Relationship Id="rId24" Type="http://schemas.openxmlformats.org/officeDocument/2006/relationships/hyperlink" Target="https://www.dawn.com/news/1941821/who-is-tyler-robinson-alleged-killer-of-charlie-kirk" TargetMode="External"/><Relationship Id="rId25" Type="http://schemas.openxmlformats.org/officeDocument/2006/relationships/hyperlink" Target="https://www.dawn.com/news/1941711/emotions-run-high-as-pakistan-and-india-face-off-in-asia-cup-after-may-military-conflict" TargetMode="External"/><Relationship Id="rId26" Type="http://schemas.openxmlformats.org/officeDocument/2006/relationships/hyperlink" Target="https://images.dawn.com/news/1194146/pure-cinema-gen-z-cant-believe-pakistans-un-ambassador-told-israel-it-has-no-friends" TargetMode="External"/><Relationship Id="rId27" Type="http://schemas.openxmlformats.org/officeDocument/2006/relationships/hyperlink" Target="https://www.dawn.com/news/1941633" TargetMode="External"/><Relationship Id="rId28" Type="http://schemas.openxmlformats.org/officeDocument/2006/relationships/hyperlink" Target="https://www.dawn.com/news/1939975" TargetMode="External"/><Relationship Id="rId29" Type="http://schemas.openxmlformats.org/officeDocument/2006/relationships/hyperlink" Target="https://www.dawn.com/news/1941566/homepure-nova-brings-pi-water-technology-to-pakistan" TargetMode="External"/><Relationship Id="rId30" Type="http://schemas.openxmlformats.org/officeDocument/2006/relationships/hyperlink" Target="https://www.dawn.com/news/1941188/elevating-home-entertainment-immersive-experiences-with-tcl-and-audio-by-bang-amp-olufsen" TargetMode="External"/><Relationship Id="rId31" Type="http://schemas.openxmlformats.org/officeDocument/2006/relationships/hyperlink" Target="https://www.dawn.com/news/1940464/pakistan-joins-global-dialogue-at-us-soybean-export-councils-soy-connext-2025" TargetMode="External"/><Relationship Id="rId32" Type="http://schemas.openxmlformats.org/officeDocument/2006/relationships/hyperlink" Target="https://www.dawn.com/news/1941692/pm-shehbaz-vows-full-force-response-to-terrorism-after-19-soldiers-martyred-in-kp" TargetMode="External"/><Relationship Id="rId33" Type="http://schemas.openxmlformats.org/officeDocument/2006/relationships/hyperlink" Target="https://www.dawn.com/news/1941465/utah-man-suspected-in-charlie-kirk-murder-taken-into-custody" TargetMode="External"/><Relationship Id="rId34" Type="http://schemas.openxmlformats.org/officeDocument/2006/relationships/hyperlink" Target="https://www.dawn.com/news/1941623/world-powers-issue-rare-censure-as-pakistan-israel-clash-at-security-council" TargetMode="External"/><Relationship Id="rId35" Type="http://schemas.openxmlformats.org/officeDocument/2006/relationships/hyperlink" Target="https://www.dawn.com/news/1941608/pia-halts-canada-flights-operations-for-a-month" TargetMode="External"/><Relationship Id="rId36" Type="http://schemas.openxmlformats.org/officeDocument/2006/relationships/hyperlink" Target="https://www.dawn.com/news/1941661/fo-confirms-pm-shehbazs-participation-in-arab-islamic-moot-on-israeli-strikes-in-qatar" TargetMode="External"/><Relationship Id="rId37" Type="http://schemas.openxmlformats.org/officeDocument/2006/relationships/hyperlink" Target="https://www.dawn.com/news/1941487/un-general-assembly-votes-for-hamas-free-palestinian-state" TargetMode="External"/><Relationship Id="rId38" Type="http://schemas.openxmlformats.org/officeDocument/2006/relationships/hyperlink" Target="https://www.dawn.com/news/1941636/security-at-st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1: Dawn News Headlines</dc:title>
  <dc:subject>Data scraping transparency report</dc:subject>
  <dc:creator>Student – CS4048</dc:creator>
  <cp:keywords/>
  <dc:description>generated by python-docx</dc:description>
  <cp:lastModifiedBy/>
  <cp:revision>1</cp:revision>
  <dcterms:created xsi:type="dcterms:W3CDTF">2025-09-14T16:10:09Z</dcterms:created>
  <dcterms:modified xsi:type="dcterms:W3CDTF">2013-12-23T23:15:00Z</dcterms:modified>
  <cp:category/>
</cp:coreProperties>
</file>