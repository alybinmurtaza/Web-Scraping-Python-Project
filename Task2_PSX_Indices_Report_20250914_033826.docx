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CS4048 – Task 2: PSX Indices</w:t>
      </w:r>
    </w:p>
    <w:p>
      <w:r>
        <w:t>Generated: 2025-09-14T03:38:27+05:00</w:t>
      </w:r>
    </w:p>
    <w:p>
      <w:r>
        <w:t>As provided by PSX (source_as_of: Sep 12, 2025 4:50 PM)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  <w:gridCol w:w="1872"/>
      </w:tblGrid>
      <w:tr>
        <w:tc>
          <w:tcPr>
            <w:tcW w:type="dxa" w:w="720"/>
          </w:tcPr>
          <w:p>
            <w:r>
              <w:t>Index Name</w:t>
            </w:r>
          </w:p>
        </w:tc>
        <w:tc>
          <w:tcPr>
            <w:tcW w:type="dxa" w:w="720"/>
          </w:tcPr>
          <w:p>
            <w:r>
              <w:t>High</w:t>
            </w:r>
          </w:p>
        </w:tc>
        <w:tc>
          <w:tcPr>
            <w:tcW w:type="dxa" w:w="720"/>
          </w:tcPr>
          <w:p>
            <w:r>
              <w:t>Low</w:t>
            </w:r>
          </w:p>
        </w:tc>
        <w:tc>
          <w:tcPr>
            <w:tcW w:type="dxa" w:w="720"/>
          </w:tcPr>
          <w:p>
            <w:r>
              <w:t>Current</w:t>
            </w:r>
          </w:p>
        </w:tc>
        <w:tc>
          <w:tcPr>
            <w:tcW w:type="dxa" w:w="720"/>
          </w:tcPr>
          <w:p>
            <w:r>
              <w:t>Change</w:t>
            </w:r>
          </w:p>
        </w:tc>
        <w:tc>
          <w:tcPr>
            <w:tcW w:type="dxa" w:w="720"/>
          </w:tcPr>
          <w:p>
            <w:r>
              <w:t>Change %</w:t>
            </w:r>
          </w:p>
        </w:tc>
        <w:tc>
          <w:tcPr>
            <w:tcW w:type="dxa" w:w="720"/>
          </w:tcPr>
          <w:p>
            <w:r>
              <w:t>LDCP</w:t>
            </w:r>
          </w:p>
        </w:tc>
        <w:tc>
          <w:tcPr>
            <w:tcW w:type="dxa" w:w="720"/>
          </w:tcPr>
          <w:p>
            <w:r>
              <w:t>Open</w:t>
            </w:r>
          </w:p>
        </w:tc>
        <w:tc>
          <w:tcPr>
            <w:tcW w:type="dxa" w:w="720"/>
          </w:tcPr>
          <w:p>
            <w:r>
              <w:t>Volume</w:t>
            </w:r>
          </w:p>
        </w:tc>
        <w:tc>
          <w:tcPr>
            <w:tcW w:type="dxa" w:w="720"/>
          </w:tcPr>
          <w:p>
            <w:r>
              <w:t>scraped_at</w:t>
            </w:r>
          </w:p>
        </w:tc>
        <w:tc>
          <w:tcPr>
            <w:tcW w:type="dxa" w:w="720"/>
          </w:tcPr>
          <w:p>
            <w:r>
              <w:t>source</w:t>
            </w:r>
          </w:p>
        </w:tc>
        <w:tc>
          <w:tcPr>
            <w:tcW w:type="dxa" w:w="720"/>
          </w:tcPr>
          <w:p>
            <w:r>
              <w:t>source_as_of</w:t>
            </w:r>
          </w:p>
        </w:tc>
      </w:tr>
      <w:tr>
        <w:tc>
          <w:tcPr>
            <w:tcW w:type="dxa" w:w="720"/>
          </w:tcPr>
          <w:p>
            <w:r>
              <w:t>KSE100</w:t>
            </w:r>
          </w:p>
        </w:tc>
        <w:tc>
          <w:tcPr>
            <w:tcW w:type="dxa" w:w="720"/>
          </w:tcPr>
          <w:p>
            <w:r>
              <w:t>156519.13</w:t>
            </w:r>
          </w:p>
        </w:tc>
        <w:tc>
          <w:tcPr>
            <w:tcW w:type="dxa" w:w="720"/>
          </w:tcPr>
          <w:p>
            <w:r>
              <w:t>154360.35</w:t>
            </w:r>
          </w:p>
        </w:tc>
        <w:tc>
          <w:tcPr>
            <w:tcW w:type="dxa" w:w="720"/>
          </w:tcPr>
          <w:p>
            <w:r>
              <w:t>154439.68</w:t>
            </w:r>
          </w:p>
        </w:tc>
        <w:tc>
          <w:tcPr>
            <w:tcW w:type="dxa" w:w="720"/>
          </w:tcPr>
          <w:p>
            <w:r>
              <w:t>-1701.56</w:t>
            </w:r>
          </w:p>
        </w:tc>
        <w:tc>
          <w:tcPr>
            <w:tcW w:type="dxa" w:w="720"/>
          </w:tcPr>
          <w:p>
            <w:r>
              <w:t>-1.09</w:t>
            </w:r>
          </w:p>
        </w:tc>
        <w:tc>
          <w:tcPr>
            <w:tcW w:type="dxa" w:w="720"/>
          </w:tcPr>
          <w:p>
            <w:r>
              <w:t>156141.24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KSE100PR</w:t>
            </w:r>
          </w:p>
        </w:tc>
        <w:tc>
          <w:tcPr>
            <w:tcW w:type="dxa" w:w="720"/>
          </w:tcPr>
          <w:p>
            <w:r>
              <w:t>50127.8</w:t>
            </w:r>
          </w:p>
        </w:tc>
        <w:tc>
          <w:tcPr>
            <w:tcW w:type="dxa" w:w="720"/>
          </w:tcPr>
          <w:p>
            <w:r>
              <w:t>49436.41</w:t>
            </w:r>
          </w:p>
        </w:tc>
        <w:tc>
          <w:tcPr>
            <w:tcW w:type="dxa" w:w="720"/>
          </w:tcPr>
          <w:p>
            <w:r>
              <w:t>49461.82</w:t>
            </w:r>
          </w:p>
        </w:tc>
        <w:tc>
          <w:tcPr>
            <w:tcW w:type="dxa" w:w="720"/>
          </w:tcPr>
          <w:p>
            <w:r>
              <w:t>-544.95</w:t>
            </w:r>
          </w:p>
        </w:tc>
        <w:tc>
          <w:tcPr>
            <w:tcW w:type="dxa" w:w="720"/>
          </w:tcPr>
          <w:p>
            <w:r>
              <w:t>-1.09</w:t>
            </w:r>
          </w:p>
        </w:tc>
        <w:tc>
          <w:tcPr>
            <w:tcW w:type="dxa" w:w="720"/>
          </w:tcPr>
          <w:p>
            <w:r>
              <w:t>50006.77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ALLSHR</w:t>
            </w:r>
          </w:p>
        </w:tc>
        <w:tc>
          <w:tcPr>
            <w:tcW w:type="dxa" w:w="720"/>
          </w:tcPr>
          <w:p>
            <w:r>
              <w:t>95703.85</w:t>
            </w:r>
          </w:p>
        </w:tc>
        <w:tc>
          <w:tcPr>
            <w:tcW w:type="dxa" w:w="720"/>
          </w:tcPr>
          <w:p>
            <w:r>
              <w:t>94663.53</w:t>
            </w:r>
          </w:p>
        </w:tc>
        <w:tc>
          <w:tcPr>
            <w:tcW w:type="dxa" w:w="720"/>
          </w:tcPr>
          <w:p>
            <w:r>
              <w:t>94668.15</w:t>
            </w:r>
          </w:p>
        </w:tc>
        <w:tc>
          <w:tcPr>
            <w:tcW w:type="dxa" w:w="720"/>
          </w:tcPr>
          <w:p>
            <w:r>
              <w:t>-765.63</w:t>
            </w:r>
          </w:p>
        </w:tc>
        <w:tc>
          <w:tcPr>
            <w:tcW w:type="dxa" w:w="720"/>
          </w:tcPr>
          <w:p>
            <w:r>
              <w:t>-0.8</w:t>
            </w:r>
          </w:p>
        </w:tc>
        <w:tc>
          <w:tcPr>
            <w:tcW w:type="dxa" w:w="720"/>
          </w:tcPr>
          <w:p>
            <w:r>
              <w:t>95433.78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KSE30</w:t>
            </w:r>
          </w:p>
        </w:tc>
        <w:tc>
          <w:tcPr>
            <w:tcW w:type="dxa" w:w="720"/>
          </w:tcPr>
          <w:p>
            <w:r>
              <w:t>47804.9</w:t>
            </w:r>
          </w:p>
        </w:tc>
        <w:tc>
          <w:tcPr>
            <w:tcW w:type="dxa" w:w="720"/>
          </w:tcPr>
          <w:p>
            <w:r>
              <w:t>47072.23</w:t>
            </w:r>
          </w:p>
        </w:tc>
        <w:tc>
          <w:tcPr>
            <w:tcW w:type="dxa" w:w="720"/>
          </w:tcPr>
          <w:p>
            <w:r>
              <w:t>47119.9</w:t>
            </w:r>
          </w:p>
        </w:tc>
        <w:tc>
          <w:tcPr>
            <w:tcW w:type="dxa" w:w="720"/>
          </w:tcPr>
          <w:p>
            <w:r>
              <w:t>-600.63</w:t>
            </w:r>
          </w:p>
        </w:tc>
        <w:tc>
          <w:tcPr>
            <w:tcW w:type="dxa" w:w="720"/>
          </w:tcPr>
          <w:p>
            <w:r>
              <w:t>-1.26</w:t>
            </w:r>
          </w:p>
        </w:tc>
        <w:tc>
          <w:tcPr>
            <w:tcW w:type="dxa" w:w="720"/>
          </w:tcPr>
          <w:p>
            <w:r>
              <w:t>47720.53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KMI30</w:t>
            </w:r>
          </w:p>
        </w:tc>
        <w:tc>
          <w:tcPr>
            <w:tcW w:type="dxa" w:w="720"/>
          </w:tcPr>
          <w:p>
            <w:r>
              <w:t>229104.78</w:t>
            </w:r>
          </w:p>
        </w:tc>
        <w:tc>
          <w:tcPr>
            <w:tcW w:type="dxa" w:w="720"/>
          </w:tcPr>
          <w:p>
            <w:r>
              <w:t>225996.23</w:t>
            </w:r>
          </w:p>
        </w:tc>
        <w:tc>
          <w:tcPr>
            <w:tcW w:type="dxa" w:w="720"/>
          </w:tcPr>
          <w:p>
            <w:r>
              <w:t>226125.71</w:t>
            </w:r>
          </w:p>
        </w:tc>
        <w:tc>
          <w:tcPr>
            <w:tcW w:type="dxa" w:w="720"/>
          </w:tcPr>
          <w:p>
            <w:r>
              <w:t>-2674.34</w:t>
            </w:r>
          </w:p>
        </w:tc>
        <w:tc>
          <w:tcPr>
            <w:tcW w:type="dxa" w:w="720"/>
          </w:tcPr>
          <w:p>
            <w:r>
              <w:t>-1.17</w:t>
            </w:r>
          </w:p>
        </w:tc>
        <w:tc>
          <w:tcPr>
            <w:tcW w:type="dxa" w:w="720"/>
          </w:tcPr>
          <w:p>
            <w:r>
              <w:t>228800.05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BKTI</w:t>
            </w:r>
          </w:p>
        </w:tc>
        <w:tc>
          <w:tcPr>
            <w:tcW w:type="dxa" w:w="720"/>
          </w:tcPr>
          <w:p>
            <w:r>
              <w:t>42268.74</w:t>
            </w:r>
          </w:p>
        </w:tc>
        <w:tc>
          <w:tcPr>
            <w:tcW w:type="dxa" w:w="720"/>
          </w:tcPr>
          <w:p>
            <w:r>
              <w:t>41469.12</w:t>
            </w:r>
          </w:p>
        </w:tc>
        <w:tc>
          <w:tcPr>
            <w:tcW w:type="dxa" w:w="720"/>
          </w:tcPr>
          <w:p>
            <w:r>
              <w:t>41622.82</w:t>
            </w:r>
          </w:p>
        </w:tc>
        <w:tc>
          <w:tcPr>
            <w:tcW w:type="dxa" w:w="720"/>
          </w:tcPr>
          <w:p>
            <w:r>
              <w:t>-538.8</w:t>
            </w:r>
          </w:p>
        </w:tc>
        <w:tc>
          <w:tcPr>
            <w:tcW w:type="dxa" w:w="720"/>
          </w:tcPr>
          <w:p>
            <w:r>
              <w:t>-1.28</w:t>
            </w:r>
          </w:p>
        </w:tc>
        <w:tc>
          <w:tcPr>
            <w:tcW w:type="dxa" w:w="720"/>
          </w:tcPr>
          <w:p>
            <w:r>
              <w:t>42161.62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OGTI</w:t>
            </w:r>
          </w:p>
        </w:tc>
        <w:tc>
          <w:tcPr>
            <w:tcW w:type="dxa" w:w="720"/>
          </w:tcPr>
          <w:p>
            <w:r>
              <w:t>31875.75</w:t>
            </w:r>
          </w:p>
        </w:tc>
        <w:tc>
          <w:tcPr>
            <w:tcW w:type="dxa" w:w="720"/>
          </w:tcPr>
          <w:p>
            <w:r>
              <w:t>31435.74</w:t>
            </w:r>
          </w:p>
        </w:tc>
        <w:tc>
          <w:tcPr>
            <w:tcW w:type="dxa" w:w="720"/>
          </w:tcPr>
          <w:p>
            <w:r>
              <w:t>31488.78</w:t>
            </w:r>
          </w:p>
        </w:tc>
        <w:tc>
          <w:tcPr>
            <w:tcW w:type="dxa" w:w="720"/>
          </w:tcPr>
          <w:p>
            <w:r>
              <w:t>-344.95</w:t>
            </w:r>
          </w:p>
        </w:tc>
        <w:tc>
          <w:tcPr>
            <w:tcW w:type="dxa" w:w="720"/>
          </w:tcPr>
          <w:p>
            <w:r>
              <w:t>-1.08</w:t>
            </w:r>
          </w:p>
        </w:tc>
        <w:tc>
          <w:tcPr>
            <w:tcW w:type="dxa" w:w="720"/>
          </w:tcPr>
          <w:p>
            <w:r>
              <w:t>31833.73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KMIALLSHR</w:t>
            </w:r>
          </w:p>
        </w:tc>
        <w:tc>
          <w:tcPr>
            <w:tcW w:type="dxa" w:w="720"/>
          </w:tcPr>
          <w:p>
            <w:r>
              <w:t>64316.88</w:t>
            </w:r>
          </w:p>
        </w:tc>
        <w:tc>
          <w:tcPr>
            <w:tcW w:type="dxa" w:w="720"/>
          </w:tcPr>
          <w:p>
            <w:r>
              <w:t>63583.52</w:t>
            </w:r>
          </w:p>
        </w:tc>
        <w:tc>
          <w:tcPr>
            <w:tcW w:type="dxa" w:w="720"/>
          </w:tcPr>
          <w:p>
            <w:r>
              <w:t>63569.05</w:t>
            </w:r>
          </w:p>
        </w:tc>
        <w:tc>
          <w:tcPr>
            <w:tcW w:type="dxa" w:w="720"/>
          </w:tcPr>
          <w:p>
            <w:r>
              <w:t>-592.28</w:t>
            </w:r>
          </w:p>
        </w:tc>
        <w:tc>
          <w:tcPr>
            <w:tcW w:type="dxa" w:w="720"/>
          </w:tcPr>
          <w:p>
            <w:r>
              <w:t>-0.92</w:t>
            </w:r>
          </w:p>
        </w:tc>
        <w:tc>
          <w:tcPr>
            <w:tcW w:type="dxa" w:w="720"/>
          </w:tcPr>
          <w:p>
            <w:r>
              <w:t>64161.33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PSXDIV20</w:t>
            </w:r>
          </w:p>
        </w:tc>
        <w:tc>
          <w:tcPr>
            <w:tcW w:type="dxa" w:w="720"/>
          </w:tcPr>
          <w:p>
            <w:r>
              <w:t>63823.77</w:t>
            </w:r>
          </w:p>
        </w:tc>
        <w:tc>
          <w:tcPr>
            <w:tcW w:type="dxa" w:w="720"/>
          </w:tcPr>
          <w:p>
            <w:r>
              <w:t>62986.61</w:t>
            </w:r>
          </w:p>
        </w:tc>
        <w:tc>
          <w:tcPr>
            <w:tcW w:type="dxa" w:w="720"/>
          </w:tcPr>
          <w:p>
            <w:r>
              <w:t>63060.8</w:t>
            </w:r>
          </w:p>
        </w:tc>
        <w:tc>
          <w:tcPr>
            <w:tcW w:type="dxa" w:w="720"/>
          </w:tcPr>
          <w:p>
            <w:r>
              <w:t>-670.35</w:t>
            </w:r>
          </w:p>
        </w:tc>
        <w:tc>
          <w:tcPr>
            <w:tcW w:type="dxa" w:w="720"/>
          </w:tcPr>
          <w:p>
            <w:r>
              <w:t>-1.05</w:t>
            </w:r>
          </w:p>
        </w:tc>
        <w:tc>
          <w:tcPr>
            <w:tcW w:type="dxa" w:w="720"/>
          </w:tcPr>
          <w:p>
            <w:r>
              <w:t>63731.15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UPP9</w:t>
            </w:r>
          </w:p>
        </w:tc>
        <w:tc>
          <w:tcPr>
            <w:tcW w:type="dxa" w:w="720"/>
          </w:tcPr>
          <w:p>
            <w:r>
              <w:t>53050.92</w:t>
            </w:r>
          </w:p>
        </w:tc>
        <w:tc>
          <w:tcPr>
            <w:tcW w:type="dxa" w:w="720"/>
          </w:tcPr>
          <w:p>
            <w:r>
              <w:t>52147.92</w:t>
            </w:r>
          </w:p>
        </w:tc>
        <w:tc>
          <w:tcPr>
            <w:tcW w:type="dxa" w:w="720"/>
          </w:tcPr>
          <w:p>
            <w:r>
              <w:t>52186.13</w:t>
            </w:r>
          </w:p>
        </w:tc>
        <w:tc>
          <w:tcPr>
            <w:tcW w:type="dxa" w:w="720"/>
          </w:tcPr>
          <w:p>
            <w:r>
              <w:t>-817.64</w:t>
            </w:r>
          </w:p>
        </w:tc>
        <w:tc>
          <w:tcPr>
            <w:tcW w:type="dxa" w:w="720"/>
          </w:tcPr>
          <w:p>
            <w:r>
              <w:t>-1.54</w:t>
            </w:r>
          </w:p>
        </w:tc>
        <w:tc>
          <w:tcPr>
            <w:tcW w:type="dxa" w:w="720"/>
          </w:tcPr>
          <w:p>
            <w:r>
              <w:t>53003.77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NITPGI</w:t>
            </w:r>
          </w:p>
        </w:tc>
        <w:tc>
          <w:tcPr>
            <w:tcW w:type="dxa" w:w="720"/>
          </w:tcPr>
          <w:p>
            <w:r>
              <w:t>39866.41</w:t>
            </w:r>
          </w:p>
        </w:tc>
        <w:tc>
          <w:tcPr>
            <w:tcW w:type="dxa" w:w="720"/>
          </w:tcPr>
          <w:p>
            <w:r>
              <w:t>39209.23</w:t>
            </w:r>
          </w:p>
        </w:tc>
        <w:tc>
          <w:tcPr>
            <w:tcW w:type="dxa" w:w="720"/>
          </w:tcPr>
          <w:p>
            <w:r>
              <w:t>39252.88</w:t>
            </w:r>
          </w:p>
        </w:tc>
        <w:tc>
          <w:tcPr>
            <w:tcW w:type="dxa" w:w="720"/>
          </w:tcPr>
          <w:p>
            <w:r>
              <w:t>-591.34</w:t>
            </w:r>
          </w:p>
        </w:tc>
        <w:tc>
          <w:tcPr>
            <w:tcW w:type="dxa" w:w="720"/>
          </w:tcPr>
          <w:p>
            <w:r>
              <w:t>-1.48</w:t>
            </w:r>
          </w:p>
        </w:tc>
        <w:tc>
          <w:tcPr>
            <w:tcW w:type="dxa" w:w="720"/>
          </w:tcPr>
          <w:p>
            <w:r>
              <w:t>39844.22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NBPPGI</w:t>
            </w:r>
          </w:p>
        </w:tc>
        <w:tc>
          <w:tcPr>
            <w:tcW w:type="dxa" w:w="720"/>
          </w:tcPr>
          <w:p>
            <w:r>
              <w:t>43256.22</w:t>
            </w:r>
          </w:p>
        </w:tc>
        <w:tc>
          <w:tcPr>
            <w:tcW w:type="dxa" w:w="720"/>
          </w:tcPr>
          <w:p>
            <w:r>
              <w:t>42606.86</w:t>
            </w:r>
          </w:p>
        </w:tc>
        <w:tc>
          <w:tcPr>
            <w:tcW w:type="dxa" w:w="720"/>
          </w:tcPr>
          <w:p>
            <w:r>
              <w:t>42643.69</w:t>
            </w:r>
          </w:p>
        </w:tc>
        <w:tc>
          <w:tcPr>
            <w:tcW w:type="dxa" w:w="720"/>
          </w:tcPr>
          <w:p>
            <w:r>
              <w:t>-567.05</w:t>
            </w:r>
          </w:p>
        </w:tc>
        <w:tc>
          <w:tcPr>
            <w:tcW w:type="dxa" w:w="720"/>
          </w:tcPr>
          <w:p>
            <w:r>
              <w:t>-1.31</w:t>
            </w:r>
          </w:p>
        </w:tc>
        <w:tc>
          <w:tcPr>
            <w:tcW w:type="dxa" w:w="720"/>
          </w:tcPr>
          <w:p>
            <w:r>
              <w:t>43210.740000000005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MZNPI</w:t>
            </w:r>
          </w:p>
        </w:tc>
        <w:tc>
          <w:tcPr>
            <w:tcW w:type="dxa" w:w="720"/>
          </w:tcPr>
          <w:p>
            <w:r>
              <w:t>28343.03</w:t>
            </w:r>
          </w:p>
        </w:tc>
        <w:tc>
          <w:tcPr>
            <w:tcW w:type="dxa" w:w="720"/>
          </w:tcPr>
          <w:p>
            <w:r>
              <w:t>27870.21</w:t>
            </w:r>
          </w:p>
        </w:tc>
        <w:tc>
          <w:tcPr>
            <w:tcW w:type="dxa" w:w="720"/>
          </w:tcPr>
          <w:p>
            <w:r>
              <w:t>27896.74</w:t>
            </w:r>
          </w:p>
        </w:tc>
        <w:tc>
          <w:tcPr>
            <w:tcW w:type="dxa" w:w="720"/>
          </w:tcPr>
          <w:p>
            <w:r>
              <w:t>-405.12</w:t>
            </w:r>
          </w:p>
        </w:tc>
        <w:tc>
          <w:tcPr>
            <w:tcW w:type="dxa" w:w="720"/>
          </w:tcPr>
          <w:p>
            <w:r>
              <w:t>-1.43</w:t>
            </w:r>
          </w:p>
        </w:tc>
        <w:tc>
          <w:tcPr>
            <w:tcW w:type="dxa" w:w="720"/>
          </w:tcPr>
          <w:p>
            <w:r>
              <w:t>28301.86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JSMFI</w:t>
            </w:r>
          </w:p>
        </w:tc>
        <w:tc>
          <w:tcPr>
            <w:tcW w:type="dxa" w:w="720"/>
          </w:tcPr>
          <w:p>
            <w:r>
              <w:t>40681.03</w:t>
            </w:r>
          </w:p>
        </w:tc>
        <w:tc>
          <w:tcPr>
            <w:tcW w:type="dxa" w:w="720"/>
          </w:tcPr>
          <w:p>
            <w:r>
              <w:t>40012.83</w:t>
            </w:r>
          </w:p>
        </w:tc>
        <w:tc>
          <w:tcPr>
            <w:tcW w:type="dxa" w:w="720"/>
          </w:tcPr>
          <w:p>
            <w:r>
              <w:t>40293.82</w:t>
            </w:r>
          </w:p>
        </w:tc>
        <w:tc>
          <w:tcPr>
            <w:tcW w:type="dxa" w:w="720"/>
          </w:tcPr>
          <w:p>
            <w:r>
              <w:t>-266.41</w:t>
            </w:r>
          </w:p>
        </w:tc>
        <w:tc>
          <w:tcPr>
            <w:tcW w:type="dxa" w:w="720"/>
          </w:tcPr>
          <w:p>
            <w:r>
              <w:t>-0.66</w:t>
            </w:r>
          </w:p>
        </w:tc>
        <w:tc>
          <w:tcPr>
            <w:tcW w:type="dxa" w:w="720"/>
          </w:tcPr>
          <w:p>
            <w:r>
              <w:t>40560.23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ACI</w:t>
            </w:r>
          </w:p>
        </w:tc>
        <w:tc>
          <w:tcPr>
            <w:tcW w:type="dxa" w:w="720"/>
          </w:tcPr>
          <w:p>
            <w:r>
              <w:t>24654.95</w:t>
            </w:r>
          </w:p>
        </w:tc>
        <w:tc>
          <w:tcPr>
            <w:tcW w:type="dxa" w:w="720"/>
          </w:tcPr>
          <w:p>
            <w:r>
              <w:t>24206.71</w:t>
            </w:r>
          </w:p>
        </w:tc>
        <w:tc>
          <w:tcPr>
            <w:tcW w:type="dxa" w:w="720"/>
          </w:tcPr>
          <w:p>
            <w:r>
              <w:t>24226.96</w:t>
            </w:r>
          </w:p>
        </w:tc>
        <w:tc>
          <w:tcPr>
            <w:tcW w:type="dxa" w:w="720"/>
          </w:tcPr>
          <w:p>
            <w:r>
              <w:t>-285.9</w:t>
            </w:r>
          </w:p>
        </w:tc>
        <w:tc>
          <w:tcPr>
            <w:tcW w:type="dxa" w:w="720"/>
          </w:tcPr>
          <w:p>
            <w:r>
              <w:t>-1.17</w:t>
            </w:r>
          </w:p>
        </w:tc>
        <w:tc>
          <w:tcPr>
            <w:tcW w:type="dxa" w:w="720"/>
          </w:tcPr>
          <w:p>
            <w:r>
              <w:t>24512.86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JSGBKTI</w:t>
            </w:r>
          </w:p>
        </w:tc>
        <w:tc>
          <w:tcPr>
            <w:tcW w:type="dxa" w:w="720"/>
          </w:tcPr>
          <w:p>
            <w:r>
              <w:t>54302.03</w:t>
            </w:r>
          </w:p>
        </w:tc>
        <w:tc>
          <w:tcPr>
            <w:tcW w:type="dxa" w:w="720"/>
          </w:tcPr>
          <w:p>
            <w:r>
              <w:t>53488.62</w:t>
            </w:r>
          </w:p>
        </w:tc>
        <w:tc>
          <w:tcPr>
            <w:tcW w:type="dxa" w:w="720"/>
          </w:tcPr>
          <w:p>
            <w:r>
              <w:t>53736.09</w:t>
            </w:r>
          </w:p>
        </w:tc>
        <w:tc>
          <w:tcPr>
            <w:tcW w:type="dxa" w:w="720"/>
          </w:tcPr>
          <w:p>
            <w:r>
              <w:t>-449.67</w:t>
            </w:r>
          </w:p>
        </w:tc>
        <w:tc>
          <w:tcPr>
            <w:tcW w:type="dxa" w:w="720"/>
          </w:tcPr>
          <w:p>
            <w:r>
              <w:t>-0.83</w:t>
            </w:r>
          </w:p>
        </w:tc>
        <w:tc>
          <w:tcPr>
            <w:tcW w:type="dxa" w:w="720"/>
          </w:tcPr>
          <w:p>
            <w:r>
              <w:t>54185.76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HBLTTI (11-09-2025 18:30:00)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17280.31</w:t>
            </w:r>
          </w:p>
        </w:tc>
        <w:tc>
          <w:tcPr>
            <w:tcW w:type="dxa" w:w="720"/>
          </w:tcPr>
          <w:p>
            <w:r>
              <w:t>4.34</w:t>
            </w:r>
          </w:p>
        </w:tc>
        <w:tc>
          <w:tcPr>
            <w:tcW w:type="dxa" w:w="720"/>
          </w:tcPr>
          <w:p>
            <w:r>
              <w:t>0.03</w:t>
            </w:r>
          </w:p>
        </w:tc>
        <w:tc>
          <w:tcPr>
            <w:tcW w:type="dxa" w:w="720"/>
          </w:tcPr>
          <w:p>
            <w:r>
              <w:t>17275.97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  <w:tr>
        <w:tc>
          <w:tcPr>
            <w:tcW w:type="dxa" w:w="720"/>
          </w:tcPr>
          <w:p>
            <w:r>
              <w:t>MII30</w:t>
            </w:r>
          </w:p>
        </w:tc>
        <w:tc>
          <w:tcPr>
            <w:tcW w:type="dxa" w:w="720"/>
          </w:tcPr>
          <w:p>
            <w:r>
              <w:t>21029.24</w:t>
            </w:r>
          </w:p>
        </w:tc>
        <w:tc>
          <w:tcPr>
            <w:tcW w:type="dxa" w:w="720"/>
          </w:tcPr>
          <w:p>
            <w:r>
              <w:t>20735.09</w:t>
            </w:r>
          </w:p>
        </w:tc>
        <w:tc>
          <w:tcPr>
            <w:tcW w:type="dxa" w:w="720"/>
          </w:tcPr>
          <w:p>
            <w:r>
              <w:t>20745.84</w:t>
            </w:r>
          </w:p>
        </w:tc>
        <w:tc>
          <w:tcPr>
            <w:tcW w:type="dxa" w:w="720"/>
          </w:tcPr>
          <w:p>
            <w:r>
              <w:t>-254.25</w:t>
            </w:r>
          </w:p>
        </w:tc>
        <w:tc>
          <w:tcPr>
            <w:tcW w:type="dxa" w:w="720"/>
          </w:tcPr>
          <w:p>
            <w:r>
              <w:t>-1.21</w:t>
            </w:r>
          </w:p>
        </w:tc>
        <w:tc>
          <w:tcPr>
            <w:tcW w:type="dxa" w:w="720"/>
          </w:tcPr>
          <w:p>
            <w:r>
              <w:t>21000.09</w:t>
            </w:r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/>
          </w:p>
        </w:tc>
        <w:tc>
          <w:tcPr>
            <w:tcW w:type="dxa" w:w="720"/>
          </w:tcPr>
          <w:p>
            <w:r>
              <w:t>2025-09-14T03:38:14+05:00</w:t>
            </w:r>
          </w:p>
        </w:tc>
        <w:tc>
          <w:tcPr>
            <w:tcW w:type="dxa" w:w="720"/>
          </w:tcPr>
          <w:p>
            <w:r>
              <w:t>dps.psx.com.pk/indices</w:t>
            </w:r>
          </w:p>
        </w:tc>
        <w:tc>
          <w:tcPr>
            <w:tcW w:type="dxa" w:w="720"/>
          </w:tcPr>
          <w:p>
            <w:r>
              <w:t>Sep 12, 2025 4:50 PM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CS4048 – Task 2: PSX Indices</dc:title>
  <dc:subject/>
  <dc:creator>Student – CS4048</dc:creator>
  <cp:keywords/>
  <dc:description>generated by python-docx</dc:description>
  <cp:lastModifiedBy/>
  <cp:revision>1</cp:revision>
  <dcterms:created xsi:type="dcterms:W3CDTF">2025-09-14T03:38:27Z</dcterms:created>
  <dcterms:modified xsi:type="dcterms:W3CDTF">2013-12-23T23:15:00Z</dcterms:modified>
  <cp:category/>
</cp:coreProperties>
</file>